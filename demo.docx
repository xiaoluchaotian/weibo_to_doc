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测试ing</w:t>
      </w:r>
    </w:p>
    <w:p>
      <w:r>
        <w:t>1、03月04日22:28 来自微博weibo.com</w:t>
        <w:br/>
        <w:t>写给毛阿晨的一段话：那些春意能代替诗句，它们或浅或浓地韵着。你在我的昨天，像一场春意浓时的踏青，像一道破竹的春雷，唤醒了满山的翠绿。有幸在你心间游历一番，我已饱览春色。​​​</w:t>
        <w:br/>
      </w:r>
    </w:p>
    <w:p>
      <w:r>
        <w:t>2、今天09:52 来自微博weibo.com</w:t>
        <w:br/>
        <w:t>古今之雅古人有雅心，煮雨入瓷，藤萝如幽梦附窗。在现代亦有这份雅，不流于风花雪月。它可以是机床边站着入睡的工人，握笔不缀地写作；是矿井底拧开的如闪电般的灯，打在熏黑的书页上；是游子归家为母梳头，母亲的光阴一字不差地变白变淡，变得断断续续，不忍再看。我尤其觉得，学习语文，积累词语诗句，也许是为了更好地倾诉。无关他人欣赏，无关名利仕途。就只是无用地和自己对话，触摸躯壳里灵魂。这份倾诉虔诚而美好，在黑暗里熠熠生辉，如同活着的宗教。于是风寒病痛我们可用铁马冰河来形容，金榜题名不说狂喜，只写一日看尽长安花；遇见所爱的人，就把马放于南山，渡过苍茫一生</w:t>
        <w:br/>
      </w:r>
    </w:p>
    <w:p>
      <w:r>
        <w:t>3、03月11日17:40 来自微博weibo.com</w:t>
        <w:br/>
        <w:t>每当杏花雨落，阡陌之景就耐人寻味。​​​</w:t>
        <w:br/>
      </w:r>
    </w:p>
    <w:p>
      <w:r>
        <w:t>4、03月09日13:04 来自微博weibo.com</w:t>
        <w:br/>
        <w:t>鸟鸣一声，花开一朵。​​​</w:t>
        <w:br/>
      </w:r>
    </w:p>
    <w:p>
      <w:r>
        <w:t>5、03月05日09:58 来自微博weibo.com</w:t>
        <w:br/>
        <w:t>春天的新衣裳。​​​</w:t>
        <w:br/>
      </w:r>
    </w:p>
    <w:p>
      <w:r>
        <w:t>6、03月01日09:51 来自微博weibo.com</w:t>
        <w:br/>
        <w:t>二月为界，分开冬日蓝关与春日烟水。来到三月，春风生百药，生暖阳与碧云，云像檀香隐隐透窗，白墙方才修葺，老人炊黍扫茅，这日子有了暖意，让人浑身都活络。写字，字成荫，种杏，杏成田。​​​</w:t>
        <w:br/>
      </w:r>
    </w:p>
    <w:p>
      <w:r>
        <w:t>7、02月26日20:15 来自微博weibo.com</w:t>
        <w:br/>
        <w:t>诗歌是一间词语的博物馆。​​​</w:t>
        <w:br/>
      </w:r>
    </w:p>
    <w:p>
      <w:r>
        <w:t>8、02月25日10:24 来自微博weibo.com</w:t>
        <w:br/>
        <w:t>初绿的柳枝词，就该交给一阵风去朗诵。我呢，恰好经过，于是就写到这。​​​</w:t>
        <w:br/>
      </w:r>
    </w:p>
    <w:p>
      <w:r>
        <w:t>9、02月25日09:13 来自微博weibo.com</w:t>
        <w:br/>
        <w:t>春风尚未剪好细叶，柳梢就无法定稿，这个春天还有许多情节没有排版。​​​</w:t>
        <w:br/>
      </w:r>
    </w:p>
    <w:p>
      <w:r>
        <w:t>10、02月25日08:55 来自微博weibo.com</w:t>
        <w:br/>
        <w:t>当我们写诗，摄影，不断求索，就会和世界陌生的一面不期而遇。我遇见了春天，认识了心底里属于春天的那一部分；我遇见了早春湖涧，我想该有一段爱情在岸边缠绵；遇见了诗中风景，和风景中的诗，我见之如故人，就把心扉打开，面场圃话桑麻。春日温暖，万物温柔你眼前的苟且或许是他的诗和远方​​​</w:t>
        <w:br/>
      </w:r>
    </w:p>
    <w:p>
      <w:r>
        <w:t>11、02月25日08:35 来自微博weibo.com</w:t>
        <w:br/>
        <w:t>我为什么写微博好久不见，我们即将度过寒冬。春雨翩跹，心底要宽慰些。最近，收到一些让我诧异的私信。比如，有的读者让我给他的孩子取名，我不擅取名，亦没资格为别人的孩子取名；有的读者把我当成她的某种寄托，更有甚者用些情爱字眼，我不回应后被她归为人渣禽兽；但多数给我的私信，都是平常的，我并不都回复，但我会看。我写微博的初衷，是觉得生活既粗糙又美丽，它有无数种可能向着未来延伸，厨房飘来的气味，云边点燃的晚霞，七点钟横渡的野舟，总叫我着迷。我需要把生活记录下来，用我自己的方式。证明我是认真活着的。其次，写得多了，偶有人喜欢我的文字。我继续写下去，也是不辜负他们。但归根结底，还是我喜欢写作，所以并不会半途而废。</w:t>
        <w:br/>
      </w:r>
    </w:p>
    <w:p>
      <w:r>
        <w:t>12、02月19日19:32 来自微博weibo.com</w:t>
        <w:br/>
        <w:t>我走过拱桥，河面寂如深夜的十一点。我嗅到春花梳妆后的香味，在我们曾踏足的地方，回忆一直在那儿。只是时光，无法让我停留。舍不得的，最终成了一生的回眸。​​​</w:t>
        <w:br/>
      </w:r>
    </w:p>
    <w:p>
      <w:r>
        <w:t>13、02月11日21:05 来自微博weibo.com</w:t>
        <w:br/>
        <w:t>我寄你，以黑夜为信，明月为句。远方的你还好吗？​​​</w:t>
        <w:br/>
      </w:r>
    </w:p>
    <w:p>
      <w:r>
        <w:t>14、02月11日20:37 来自微博weibo.com</w:t>
        <w:br/>
        <w:t>在元宵节，乡人会煮“洋粉”粥，洋在吴语里意为融化。顾名思义，即将食材炖煮至融，粉稠香糯。五点钟，佳肴具备，我见家人安康和睦，小儿无赖，爷奶嘴拌，愿时光悠悠，还请慢些走。天上玉盘明净，人间的千万枝桠、屋檐、山峰都一起托着这枚月；案台的诗词、书画、评弹也一起韵着这枚月；从开天至商周，至历朝更迭至不朽，众多之人，隔着云云时空，也一起望着这枚月，思家、念人、怀愁，追忆。这真是：海上生明月，天涯共此时。</w:t>
        <w:br/>
      </w:r>
    </w:p>
    <w:p>
      <w:r>
        <w:t>15、02月10日16:16 来自微博weibo.com</w:t>
        <w:br/>
        <w:t>我从乡间小径穿过，半边身子探进阳光里，满树叶子均匀地抹上风的速度，摇晃得像一个人纷乱的思念。我以前写过这个村子，那时夏末初秋，田野倾泻蛙声蝉跃，路窄长。我把这个村子比作一粒种子，它会自己在土里生长，长出许多叶片一样细小的惊喜，当蚕豆瘪了，柿子就红了。果然，冬天这里空旷缓慢，云的阴晴在草上，在身上，在水面交替。我不知如何描述生活我只是觉得，我不应该，太轻易地放走我的欢喜不应该放走我的生活；放走团圆饭里的亲情放走有鸟振翅的早晨；我会，点生煎咸菜清粥和一个眉眼如水的人聊三月的桃花，将在哪个时刻惊艳所有打马而过的少年</w:t>
        <w:br/>
      </w:r>
    </w:p>
    <w:p>
      <w:r>
        <w:t>16、02月09日09:59 来自微博weibo.com</w:t>
        <w:br/>
        <w:t>早晨细雪飞花，北雪厚葬天地，南雪更像是冬天在与人间娓娓道别。小雨微雪的天气，总有种物哀之美。​​​</w:t>
        <w:br/>
      </w:r>
    </w:p>
    <w:p>
      <w:r>
        <w:t>17、02月09日09:38 来自微博weibo.com</w:t>
        <w:br/>
        <w:t>能独享整座古镇的静谧，我想这是作为本地人的一个特权吧。​​​</w:t>
        <w:br/>
      </w:r>
    </w:p>
    <w:p>
      <w:r>
        <w:t>18、02月08日09:37 来自微博weibo.com</w:t>
        <w:br/>
        <w:t>方才听店家说，黄鳝要到三月才好吃。那时饱雨春青，花涧明媚，养得黄鳝最鲜美。这或许是我期待三月的一个理由吧。​​​</w:t>
        <w:br/>
      </w:r>
    </w:p>
    <w:p>
      <w:r>
        <w:t>19、02月08日08:48 来自微博weibo.com</w:t>
        <w:br/>
        <w:t>醒来是微雨天；轻衫细马的白居易在二月的一天，推窗见千山浓绿生在云外，雨丝缭绕；他身后的陆游在村社拄杖蓑行，闻到酒香在雨里晕开，题诗“棠梨花开社酒浓”。是这样的二月啊！江南春色已准备寄出，一行雨写尽，这枝绿了，那枝也绿了。​​​</w:t>
        <w:br/>
      </w:r>
    </w:p>
    <w:p>
      <w:r>
        <w:t>20、02月08日08:36 来自微博weibo.com</w:t>
        <w:br/>
        <w:t>前日去西塘后入沪，像从一块词牌名里跳到一片钢筋森林里。之前在一处地方见到蜡梅，真是宛如旨意一样，俏在枝头等待寒风临幸。但是，这些花胜过冬天无数，却败在春天之手。​​​</w:t>
        <w:br/>
      </w:r>
    </w:p>
    <w:p>
      <w:r>
        <w:t>21、01月29日21:51 来自微博weibo.com</w:t>
        <w:br/>
        <w:t>哪朵花最先像春天，就有春风做媒牵蝶；哪只紫燕点过湖心水面就皱起一阕《踏莎行》；哪句雨声悬在你的窗外我就把它收进诗里​​​</w:t>
        <w:br/>
      </w:r>
    </w:p>
    <w:p>
      <w:r>
        <w:t>22、01月29日10:15 来自微博weibo.com</w:t>
        <w:br/>
        <w:t>梅花抽簪，如瀑晨雾耐心弥漫没有太多香味要托送，风停在深浅不一的轮廓中，微颤如果此时，我们不执手相看会不会就辜负了，天地的一番成全​​​</w:t>
        <w:br/>
      </w:r>
    </w:p>
    <w:p>
      <w:r>
        <w:t>23、01月28日20:08 来自微博weibo.com</w:t>
        <w:br/>
        <w:t>这两天完成了微博封面的设计，选黑色作底，抛却无用杂质。右上角绘制荧色植物，是为点睛之笔。手机版暂未换上，或有不同构思。选黑色的益处，就是其上哪怕泄出一丝亮色，都会十分醒目。就像一个冷峻的人，在不经意间流露的微笑，总让人深记。再者，如果静默这个词有它的颜色，那一定是黑色，譬如月夜又如青石向晚，颜色花哨会夺去文字的主宾之位，这与我写博的初衷相背。</w:t>
        <w:br/>
      </w:r>
    </w:p>
    <w:p>
      <w:r>
        <w:t>24、01月28日14:05 来自微博weibo.com</w:t>
        <w:br/>
        <w:t>晌午，天晴，云影投池。我消受这深冬绿意围抱而成的宁静。小时在老家后院栽过桃花，长成后枝干粗而结实，花朵出落得娟秀净气，春暖时蝶蜜频扑；风拂，似将这幅白描冲淡几分。如今桃花早已埋没，也无人来此寻说。​​​</w:t>
        <w:br/>
      </w:r>
    </w:p>
    <w:p>
      <w:r>
        <w:t>25、01月28日13:29 来自微博weibo.com</w:t>
        <w:br/>
        <w:t>新年到，一树梅花祝君安。​​​</w:t>
        <w:br/>
      </w:r>
    </w:p>
    <w:p>
      <w:r>
        <w:t>26、01月26日14:12 来自微博weibo.com</w:t>
        <w:br/>
        <w:t>每个物件都在平静地表达自己这种磨损后的生动，打上一层冬日阳光仿佛在渐渐褪色，只余一笔轮廓​​​</w:t>
        <w:br/>
      </w:r>
    </w:p>
    <w:p>
      <w:r>
        <w:t>27、01月25日17:05 来自微博weibo.com</w:t>
        <w:br/>
        <w:t>我对许多字抱有好感。在美感方面，倩在我的字典里身居高位。形容美的词万千：美艳、清秀、端庄、婉约等，皆是春闺梦里人，教人心系。不同事物亦有其美，冷雨月枫，金炉檀香，暂不赘述。光说描摹体态妍姿，倩可谓不蔓不枝。风在流动，水在流动，倩笑也在流动，像软风逐水，欢愉入心。从前人家用布衣与白粥养出的小姑娘，从巷弄里跳出来，风鬓荆钗，笑意盈盈，如同春风扑面。你看薄雾里浮动的汀州，那种水草丰茂，引人入胜的感觉，就是倩。倩女，倩碧，比秀更灿烂，比艳更家常。之前与张老师谈及教师装扮问题，不免有些感慨，但事不关己，我亦不思虑。旧门换上鸡年春联，夕阳烫着树叶的寒气，有景如此，只缺闲人如我。</w:t>
        <w:br/>
      </w:r>
    </w:p>
    <w:p>
      <w:r>
        <w:t>28、01月25日10:54 来自微博weibo.com</w:t>
        <w:br/>
        <w:t>年前的这几天，情绪轻佻，热情高涨。红灯笼和福字点缀街头巷尾，孩童嘟脸扑红；家里年货已备充足，换上新联，扫尘除灰，酱汁酒料氤氲厨房四壁，各类坚果挤满袋子。辛劳一年的人终让双手松弛，发自内心地展露微笑。由于知晓离别后的地阔山高，方才珍惜相聚时的点滴分秒。春节虽已年味渐稀，但是我们有所期盼，有所依恋，就足以抵御人生中所有寒冬凛雪。</w:t>
        <w:br/>
      </w:r>
    </w:p>
    <w:p>
      <w:r>
        <w:t>29、01月25日08:44 来自日月星辰Android</w:t>
        <w:br/>
        <w:t>因为远方有诗意，我们成了游子；因为故里有亲情，我们成了归人。​​​</w:t>
        <w:br/>
      </w:r>
    </w:p>
    <w:p>
      <w:r>
        <w:t>30、01月23日23:08 来自微博weibo.com</w:t>
        <w:br/>
        <w:t>夜读记夜晚读书，小说读罢换散文，瓷杯口抹着水汽，从温转凉。文字是能自由生长的，作者没有染指的疆土，读者继续开垦，自成一片疆域。一些作品安稳大气，显然作者已把感情敛至屏住心脉；有些则比较动荡，能读出作者无处安放的灵魂，如果可以他想葬在诗里，像海子永远住在温暖的春房子里。我们不知觉会替换进某个片段里，或者沉溺或者清醒旁观。其实都在抽着自己灵魂的烟味，吐出体内部分情绪的残骸。然而坏的文字披着好看的皮囊，一路招摇撞骗也是观者如堵。披诗词歌赋就可为儒士，披风月花木就可为雅人，但若真要探究，无论辞藻如何霓裳羽衣，内里也是虚弱至极。读眼前小说，通篇是诗意满满的青春，背景是70~80年代的校园，荷尔蒙急需分泌，处理不当就怪力乱神的时代。收音机传来童安格忧郁的嗓音，男孩与姑娘彼此吸引又若即若离。都说青春是荒唐躁动的，但最后都是耐人寻味的。青春本身沾染着亮丽的颜色，它是从“春风又绿江南岸”里撇来的那抹薄荷绿，是与夕阳红相反的一种基调。活泼跳跃，似绿非绿，朦胧飞花。张老师和我讨论了她年少时对于从医的志愿，我脑海里立刻弥漫出盐水与消毒药水混合的古怪味道。我对她说：你可以把我想象成弃医从文的人。因为在青春的定义里，我们没有完成的事情，比如学医撩琴，喝烈酒不醉不倒，揍情敌不偏不倚，骑马踏浪，潜海登峰，都可以称之为“放弃”，意思是我们本可以做到，只是考试临近，无心恋战而已。此刻杯中已无水，于是我搁笔至此，月朗星稀矣。</w:t>
        <w:br/>
      </w:r>
    </w:p>
    <w:p>
      <w:r>
        <w:t>31、01月23日17:39 来自微博weibo.com</w:t>
        <w:br/>
        <w:t>前一则微博里的树木名为金银木，果子讨喜但不宜食，疏枝乱颤间红成花拳绣腿。高深的武功还数苍松，用韧劲化解了寒风招式。​​​</w:t>
        <w:br/>
      </w:r>
    </w:p>
    <w:p>
      <w:r>
        <w:t>32、01月23日08:59 来自微博weibo.com</w:t>
        <w:br/>
        <w:t>一月的晴天无法拿笔来描，睫毛一样的枝条，水蜜桃般的午后味道。屋外颜色总是浅淡，如是布衣反复浣洗。在写下这句话时，蓝天就刚好蓝进屋里。​​​​</w:t>
        <w:br/>
      </w:r>
    </w:p>
    <w:p>
      <w:r>
        <w:t>33、01月21日20:13 来自微博weibo.com</w:t>
        <w:br/>
        <w:t>多说无益。一个吻就能解脱所有寂寞。​​​</w:t>
        <w:br/>
      </w:r>
    </w:p>
    <w:p>
      <w:r>
        <w:t>34、01月21日20:12 来自微博weibo.com</w:t>
        <w:br/>
        <w:t>我正在吃樱桃。是果肉饱满，颜色酒红的那种。是轻咬下去软嫩适中的那种。像春天在味蕾里跳舞的那种。所以，冬的夜晚，你准备吃什么呢？​​​</w:t>
        <w:br/>
      </w:r>
    </w:p>
    <w:p>
      <w:r>
        <w:t>35、01月21日20:06 来自微博weibo.com</w:t>
        <w:br/>
        <w:t>如同神明投下的诱饵，粼粼的水光充满暗示与想象，曾水葬半部楚辞，又滴落龙女寒泪，待柳毅传书。今日我见到极灿烂的湖面，最野的红枣正在燃烧。一半水湄一半夕烧，的确是江南况味，然后黑夜悄至，云月相依。冬昼就该如此短。短到只剩一襟晚照，再与你从头诉说。​​​</w:t>
        <w:br/>
      </w:r>
    </w:p>
    <w:p>
      <w:r>
        <w:t>36、01月18日21:40 来自微博weibo.com</w:t>
        <w:br/>
        <w:t>一月十三日雨至，寒流接踵。冷鸦羁旅山外楼。散步解食腻，行人缩颈更显影寥寥。故地重游已契别二年，人是物是，心境已东流。冬风剪绿后，长街一眼看到头。买了些许小吃饮品，兴尽而返。​​​</w:t>
        <w:br/>
      </w:r>
    </w:p>
    <w:p>
      <w:r>
        <w:t>37、01月15日09:51 来自微博weibo.com</w:t>
        <w:br/>
        <w:t>每个艳阳高照的冬天，都令人寻味。去翻晒里内的棉被，看词穷的树又落下枯萎。曾闻一句话，相濡以沫不如相忘于江湖，私以为不贴切。因为，若有一份相濡以沫的感情，何必弃之于云烟。江湖虽好，月色洗锦，但终究潋滟得不像生活；相反，你看小城人家，平静中有些许弹性，那等待归家的灯火，是弹跃的；那闪动在眼眸里的爱情，是肆意挣脱的；那因琐事拌嘴，而后又浓稠的吻，是软嫩的。相忘江湖，不如白首。隐于茶米油盐锅瓢水声，隐于翠竹苍松苗圃田垄隐于一人眉间，一字川下一对桃花眼，两朵晚霞帖桃颜，你才是我轻舟放歌的江湖。是一片避世的桃花源。</w:t>
        <w:br/>
      </w:r>
    </w:p>
    <w:p>
      <w:r>
        <w:t>38、01月11日08:56 来自微博weibo.com</w:t>
        <w:br/>
        <w:t>银霁收帘珠跳船，菱颤风偏软；雪大如被卷南山，烟起鸟斜穿。从诗经翠色处朝发，过白帝江陵，穿巫峡猿啼，佐长歌柳笛。佩骚赋，冠唐宋，青天一色间，玉桥赤芍寸生。凭谁问、江郎才尽，只在俗乐中销魂矣。​​​</w:t>
        <w:br/>
      </w:r>
    </w:p>
    <w:p>
      <w:r>
        <w:t>39、2016-12-3111:00:51 来自微博weibo.com</w:t>
        <w:br/>
        <w:t>人世啊，在不堪的凋谢中，径自温柔。还请与我共赏花满簪头。​​​</w:t>
        <w:br/>
      </w:r>
    </w:p>
    <w:p>
      <w:r>
        <w:t>40、2016-12-3110:56:14 来自微博weibo.com</w:t>
        <w:br/>
        <w:t>南方的蓝沉入眼底，北方的白枝头娉婷。​​​</w:t>
        <w:br/>
      </w:r>
    </w:p>
    <w:p>
      <w:r>
        <w:t>41、2016-12-3110:43:21 来自微博weibo.com</w:t>
        <w:br/>
        <w:t>这一年，像用手掌蹭一蹭刚剃须的脸颊爽冽至极，线条清晰日历是一张一页减去的生活是一针一线完成的爱情是一字一句长流的这一年，看书码字，云飞雪落告别了许多遇见，记住了许多告别参与了太多孤独也最终学会浅尝这一年花香是一堆写给蝴蝶的信白天与黑夜捉着永世的迷藏徒让冬天浓烈了漫天风与雁这一年，又教了一年书孩子们觉得你好，你就哪里都好他们眼里有整片宇宙的璀璨他们眼里，我是顶天立地的神话这一年你化成一抹霞栖息我心间于是我山水透亮于是我放下柴刀下一年，把16年再版添新篇章，搓些烟尘土沫删减旧年愚蠢的用词保管好剑走偏锋的戾气下一年，我在这里山月依旧照江河</w:t>
        <w:br/>
      </w:r>
    </w:p>
    <w:p>
      <w:r>
        <w:t>42、2016-12-2813:33:01 来自微博weibo.com</w:t>
        <w:br/>
        <w:t>打翻一罐阳光的午后，白云短得像诗句。眼前是飞驰的童年，与我互成对比。这些故事仍在扉页书写，里面有气球般升空的愿望；还能施展神奇魔法，一二三，谁变成木头人。​​​</w:t>
        <w:br/>
      </w:r>
    </w:p>
    <w:p>
      <w:r>
        <w:t>43、2016-12-2717:46:37 来自微博weibo.com</w:t>
        <w:br/>
        <w:t>不将有你的梦境洒出一滴我一饮而尽仍贪杯再三​​​</w:t>
        <w:br/>
      </w:r>
    </w:p>
    <w:p>
      <w:r>
        <w:t>44、2016-12-2618:38:40 来自微博weibo.com</w:t>
        <w:br/>
        <w:t>树叶如何落尽？风吹整晚，满枝都似裂瓷，明早叶子细碎一地，霜沁绿脉。旋即，色白花青的天空显露无遗。我觉得这样留白的枝头，尤为中国风。​​​</w:t>
        <w:br/>
      </w:r>
    </w:p>
    <w:p>
      <w:r>
        <w:t>45、2016-12-2618:14:36 来自微博weibo.com</w:t>
        <w:br/>
        <w:t>最近喜获一支钢笔，银色笔身，回环纹路，显得一丝不苟。水笔写久了容易圆滑；恰相反，钢笔勾勒笔锋，筑好字的结构，竟有几分慎重。只是需吸墨，不便而已。想到如今回一条短信，不过数秒；得知生活近况，翻动态亦是数秒。却很少有，地久天长的缓慢和将一把门锁用旧的耐心。从前不是慢，从前是用心，用心缝补衣物，用心干好农活。很少走捷径。夜凉彻，洒泠泠银雨；水靡霭，笼素胚人家。我怀念从前也想去更好的未来“人总是为明天活着的”老舍如是说。</w:t>
        <w:br/>
      </w:r>
    </w:p>
    <w:p>
      <w:r>
        <w:t>46、2016-12-2617:37:38 来自微博weibo.com</w:t>
        <w:br/>
        <w:t>姨夫烧得焖肉十分好吃，肉汁呈淡红色，较之于浓油赤酱更清爽。肉质绵而不柴，酥而不烂，可谓一流。我把肉汁淋在冬笋和面筋上，让米饭充盈出甜味。今日雨珠成串落下，下班后有食可享，有床可卧，已是美好的饴赠。偶有零碎情绪，就寄于纸笔，让诗的内容坐南朝北地敞着，读者皆客。​​​</w:t>
        <w:br/>
      </w:r>
    </w:p>
    <w:p>
      <w:r>
        <w:t>47、2016-12-2515:24:46 来自微博weibo.com</w:t>
        <w:br/>
        <w:t>我心向你，如鱼得水。你情与我，如莲并蒂。​​​</w:t>
        <w:br/>
      </w:r>
    </w:p>
    <w:p>
      <w:r>
        <w:t>48、2016-12-2323:23:22 来自微博weibo.com</w:t>
        <w:br/>
        <w:t>归雁栖息深涧，已无晒谷农事。窗前树清楚了它的腰身，枯如老僧趺坐。有时提笔写句，皆是情爱云云，觉得俗气，又几分顽皮。想那玲珑骰子般的情诗，挑出委婉修饰，挑出无数行日落，月圆，红烛，西窗，剩下的本真不过是爱。小晨对我说，楼下有棵黄树，其他树都浅绿萧瑟，唯独它黄得明目。我自然察觉了，但平时看得匆促。有日定睛细瞧，树真是从花间词里长出，有份娉娉袅袅的绮丽，但依旧不如心上人好看。许多美好事物都在眼前：春有鲜花探望田野；夏有黄鹂衔走柳烟；秋有红叶山山飘飞；冬天，你来到我身边，就像微风拜访雨后的竹林，于是我有了写诗的理由。我想这也是表达感情的一种形式，只是太寻常，我们都不从深究。当然，本就无须深究。</w:t>
        <w:br/>
      </w:r>
    </w:p>
    <w:p>
      <w:r>
        <w:t>49、2016-12-2109:37:28 来自微博weibo.com</w:t>
        <w:br/>
        <w:t>今天升温了些，湿气稍重。攸然间，落叶退回春天，雨水迁居海洋，所有出发的寒冷都铩羽而归。我喜欢这样的早晨，它像你，飘雨飘风，时静时闹，令我一见如故，一见倾心。​​​</w:t>
        <w:br/>
      </w:r>
    </w:p>
    <w:p>
      <w:r>
        <w:t>50、2016-12-1721:53:20 来自微博weibo.com</w:t>
        <w:br/>
        <w:t>甪直随笔第一次去甪直，夜风浩荡，沿途八九里，灯火串通一色。第二次中午至，软阳蘸着枯柳枝，天朗至极。光线拖出建筑的影子，擦亮古门旧窗的犄角，我和张君相伴而行，她方向感甚于我，因而左突右环，不至于迷途如羔羊。以古镇为中心，方圆二三公里为镇中心，袖珍如笼但实际漫步亦觉曲折。比之于周庄的幽深，锦溪的秀美。甪直显得平白很多，景致错落得很开，带一点闲情之韵。隔湖眺望有回廊在水面走笔；眼前拂拂枝条，深深高树，遂忘却冬已拍马而至。但许多古镇都相似，一样的木质楼宇，一样的碎石路，锦旗招展不似故人情，是商业味道，贩些水珍珠、木梳子、袜底酥、青团之类。我们吃了一小盒臭豆腐，豆腐个头比锦溪臭豆腐大，酱汁酸甜，溢出豆腐表面。撒葱花香菜，入口觉得有味。我喜欢逛古镇，不在于古镇美，在于它散发的生活香。拨开商业包装，我还是能见到闲聊的老人，穿宽大老棉袄；家狗深谙窄巷门道，偶与人照面；墙缝滋生苔藓，朝阳之处晒着龙须面条。如此种种，与工作日常无关，但我尤感安稳妥帖。其实骨子里，我不太爱波折；与张君安稳渡余生，比这更绝妙的事情，我这榆木脑袋是想不到的。</w:t>
        <w:br/>
      </w:r>
    </w:p>
    <w:p>
      <w:r>
        <w:t>51、2016-12-1619:36:25 来自微博weibo.com</w:t>
        <w:br/>
        <w:t>我想写一个小故事，很短小，就跟江南一样，有短的三月，却有长长的烟雨。很短的石板路，却被千年的车马熨平。若我前世是杨柳岸酒醒的书生，你就是我轮回又轮回的心事。江南烟雨​​​</w:t>
        <w:br/>
      </w:r>
    </w:p>
    <w:p>
      <w:r>
        <w:t>52、2016-12-0713:29:20 来自微博weibo.com</w:t>
        <w:br/>
        <w:t>阳光为大地调好滤镜暖风把蓝天擦拭一新教室传来嬉笑的声音仿佛浪花在海面旅行​​​</w:t>
        <w:br/>
      </w:r>
    </w:p>
    <w:p>
      <w:r>
        <w:t>53、2016-12-0414:40:11 来自微博weibo.com</w:t>
        <w:br/>
        <w:t>诗意如你，蒹葭两三句十二月。晴空一字开，云扫黛峰寂寞色，寒风按兵不动。此刻锦溪城内满溪跃金，抿嘴望向你，你临水很近，抚着阑干说，波纹甚美。我这才低头看水，水的腰身极宽，扭动不规则波纹，如逆鳞碎金。斑驳间能清晰看见你抒发的轨迹，眼中剪下你侧影。美的从不是风景。风景只是背景，是推得很远的卷轴，而我们才是点墨中心，是彼此的反衬句。对我而言，长途或短途，车载或步行，本质没有区别。就像小说与诗歌是一种消磨时间的方式，却用了不同的配方。窄桥、小船、乡音、雕花门洞、梅园竹影，只因你的点睛，足够消磨完我拥挤的诗兴。是生命用完时间，还是时间耗完生命，始终是摆在我们面前的选择题。我们走过一家配钥匙的老店，时间被锁在里头，不断挤压、幻灭、被柴火煮熟，又被茶水泡烂，最后像无可奈何的摊手，与主人言和。所以我们看见的这间店，旧得安稳且妥帖，像一件穿了许久的棉袄。看见各种工具零散摆放，做好的钥匙挂在墙上，木梁已蛀得发虚。唯有工作的台子敞亮，仿佛时间躺在那里，等待老匠人给它做手术。离老城主街道仅箭步之遥的此处，我却感到生活的缓慢。那种地久天长的感情，就像每日响起的瓢盆水声，也正缓慢生长着。你疑问那些依河而修的毛竹栏杆，是否一根根拼接而成，我走近细瞧，与你相视竟探讨起竹子的长度。不谈唐宋修辞，阳春白雪，杨柳是否缠风，古寺经文何解。我想和你谈的只是生活，只是生活里的茶米油盐，如何修剪竹篱，通水管，拧灯泡，搭起架子让葡萄丝儿纠缠一整个夏天。我照相时你等我，石板转角处，淡枫挑眉水翠绿，你离蒹葭苍苍的诗意不过两三句。我想，无论道阻且长，我皆溯洄从之，劈风来寻。</w:t>
        <w:br/>
      </w:r>
    </w:p>
    <w:p>
      <w:r>
        <w:t>54、2016-12-0308:56:48 来自微博weibo.com</w:t>
        <w:br/>
        <w:t>之前冬天都不在场，江南阴雨连绵了许久。现在终于有冬天的样子了，腊梅花出落得娟秀可爱，秋末一把枫的红色至今仍在倔强燃烧。阳光温顺地伏在餐桌上，饭盒里有豌豆、鸡蛋花、大排、鲍鱼和豆芽炒韭菜。餐毕散步闹市，并蒂莲羽绒服正上新，喇叭里放着清仓叫卖声，梧桐树上飞出大片树叶，你在我的身边，走过斑马线人潮渐渐丰腴。“你的名字”的海报挂在电影院，“神奇动物在哪儿”听起来像卡通片。这种生活说不出哪里好，就像填空时那份浓烈语感，也不知为何，就是这般笃定。</w:t>
        <w:br/>
      </w:r>
    </w:p>
    <w:p>
      <w:r>
        <w:t>55、2016-12-0308:33:12 来自微博weibo.com</w:t>
        <w:br/>
        <w:t>我在清晨等你时，四周是被朝霞亲吻的白雾，白鸟从田野噗哧升空，晨光缓慢如前奏。天非常宽阔，地非常静默，你我非常折磨，就是不想彼此放过。​​​</w:t>
        <w:br/>
      </w:r>
    </w:p>
    <w:p>
      <w:r>
        <w:t>56、2016-11-3006:33:27 来自微博weibo.com</w:t>
        <w:br/>
        <w:t>冬天店铺歇业得早，月亮也草草打烊。零星几间润着灯光的，里面也在打牌喝茶聊天。人散后，石板路仿佛慢慢渡过的一生。想来这是我的第三百篇微博，打捞逝去的时光沉影，我领略过河川大山、羊肠幽静、谷物佳肴、草木情缘、四季画片......不曾想在某个夜里，和你走得心内春暖，情似冬深。我虽叹服人间森罗的绝美，但只败在这一段和你走过的幽幽小巷。</w:t>
        <w:br/>
      </w:r>
    </w:p>
    <w:p>
      <w:r>
        <w:t>57、2016-11-2810:44:50 来自微博weibo.com</w:t>
        <w:br/>
        <w:t>心中的日月择一处终老，时间越走越瘦如包袱，向南有清风扑面。我会遇见所有的遇见，爱上所有的爱上，雨写下一整篇夜晚，路打开远处的山色。东风撩动树叶的琵琶骨，捻响嘈切的弦音。那里盛产飘摇的雾水，我的日月是你，我的星辰也是你。此情澹化烟雨中，凭你在何处都能消受。我勤恳地劳作，写尽前世的情诗，只为今生的我愿意。</w:t>
        <w:br/>
      </w:r>
    </w:p>
    <w:p>
      <w:r>
        <w:t>58、2016-11-2621:29:01 来自微博weibo.com</w:t>
        <w:br/>
        <w:t>我想做一只蜻蜓，点水在你心头，这稚气的感觉就像下过雨后，湿气很重的青草香味​​​</w:t>
        <w:br/>
      </w:r>
    </w:p>
    <w:p>
      <w:r>
        <w:t>59、2016-11-2621:00:38 来自微博weibo.com</w:t>
        <w:br/>
        <w:t>安史当诗被戈矛血染，蹄踏梅花印剑气狂奔如酒疯，天空扎满闪电，一刀劈开重峦泄出大江大河淤血般的乌青色，山路如龙旌旗摇空满嘴油腻，污气，长安尽收安禄山眼底狼烟不休，杀气如风斩落马嵬芳魂却只在历史扉页上，留下短短篇章​​​</w:t>
        <w:br/>
      </w:r>
    </w:p>
    <w:p>
      <w:r>
        <w:t>60、2016-11-2606:44:59 来自微博weibo.com</w:t>
        <w:br/>
        <w:t>天冷了，我们去喝羊汤吧。让肚里有肉，笑里有勇气。​​​</w:t>
        <w:br/>
      </w:r>
    </w:p>
    <w:p>
      <w:r>
        <w:t>61、2016-11-2606:34:33 来自微博weibo.com</w:t>
        <w:br/>
        <w:t>为谁停留？白鸽扑簌飞翔，代替天空说出朴素的话。白昼的光，亮得太短，就让黑夜取悦辽阔寂寞。香樟收紧根的脉搏，显出树皮长成的肋骨与一地被寒冷驯服的叶子。草木竞在折腰，白雪在北方传染，凄厉成杀气腾腾的白。该为谁停留呢？白鸽为天空宣判黑夜为白昼盖棺香樟留在春梦里小酒馆里，面汤热气仿佛漫天呼喊。一杯酒穿喉，想起故乡就使游子迅速降温，变成一张涂掉地址的冰冷信封，无法递入暮色乡关。想起爱就让悲伤的人交出所有心跳。我何其之幸，你仍是月上柳梢头的美好时分，为我留在枫桥夜泊处。</w:t>
        <w:br/>
      </w:r>
    </w:p>
    <w:p>
      <w:r>
        <w:t>62、2016-11-2015:14:03 来自微博weibo.com</w:t>
        <w:br/>
        <w:t>谁在渡船口，接我去蝉翼交错的夏季。谁陪我欢笑一场，却被记忆蒙上了灰尘。童年是一片涨满星光的山坡，蜻蜓和蝴蝶都停在耳边偷听心事。​​​</w:t>
        <w:br/>
      </w:r>
    </w:p>
    <w:p>
      <w:r>
        <w:t>63、2016-11-2006:38:22 来自微博weibo.com</w:t>
        <w:br/>
        <w:t>枕河人家的倒影，染着魏晋时好看的墨色，像一封写在水面的家书，让人想起深闺、青梅、绣花鞋、花怨蝶与芭蕉叶雨。黛瓦白墙，深谙兰亭序里结构巧妙的笔法，一杆高树恰当地撑开整片景深。我十分喜欢这样的留白凡事不做尽，诗不满，杯空置，这样能留下许多你的余味话懂得收敛，收至鸟尽弓藏，春水煎茶。就能用眼睛抓住事物的魂就像扇面要足够舒展才能皴下水墨江南，渔者渡客，日月星辰。</w:t>
        <w:br/>
      </w:r>
    </w:p>
    <w:p>
      <w:r>
        <w:t>64、2016-11-1721:55:31 来自微博weibo.com</w:t>
        <w:br/>
        <w:t>愿你画出最暖的太阳愿你驶向最蓝的远方愿你写出最美的自己​​​</w:t>
        <w:br/>
      </w:r>
    </w:p>
    <w:p>
      <w:r>
        <w:t>65、2016-11-1207:12:42 来自微博weibo.com</w:t>
        <w:br/>
        <w:t>我的学生子卓想当一名雕刻家，雕刻世间的美丽。我感动于他的梦想。看着他幼稚的脸蛋，坚毅的眼神，我的心底竟然起了一丝敬佩之情。遂写这篇小故事赠他。《雕刻家》小城鸡鸣声里，小子卓支起窗户，依照师傅嘱咐把门前雪辟开。这是他拜师以来经历的第二个冬天。晨光透过雕花屏风，在白墙与石板上印出云与群峰的剪影。小子卓心想若能把它们都刻出来该多好。这天，小子卓雕了一匹骏马，他对自己的作品满意极了，还找来腊梅花瓣洒在马蹄边，看起来马儿真像迎着寒风，欢快地奔驰在乡野中。可是师傅走来，端详了一番说道：“这马儿刻得逼真，可是少了点精神。”过了几天，小子卓雕了一朵莲花。叶柄颀长，花朵饱满，仿佛刚从池里摘出。小子卓得意地跑到师傅面前，气喘吁吁地说：“师傅师傅，你看你看，多美的荷花！”师傅托着荷花，眼睛眯成一条缝，叹了一声：“花是好花，可惜没它的魂。”什么是精神，什么是魂呀？小子卓左思右想，浑圆的眼睛像蝴蝶的翅膀般扑棱开合。一场大雪纷扬而至，子卓妈妈送来了新作的棉袄，子卓抱着妈妈，眼泪在脸上烧开了两条盐渍。小子卓开心地跟妈妈说了这一年的许多有趣的事情。“妈妈，我雕了好多玩意儿，你看这匹骏马，这朵荷花”、“师傅说了人巧莫如家什妙，三分手艺七分家”、“我已经会用毛坯刀，学会分辨花梨木、扁桃木、榔木的区别啦！”妈妈温暖的手掌贴着小子卓的后背，又开心又难过。大雪停了，小城仿佛盖上一层月光。沿街十二里的铺子如同长长的一柄刻刀，一刀刀刻出妈妈离开的背影。小子卓舍不得妈妈，在床边雕出妈妈的模样，这样每天醒来都能看见妈妈了。师傅告诉子卓：“雕刻家刻得不是物，是自己的心。马儿是你在奔跑，花朵是你在开放，你要把自己的真情，放进手中的作品里，懂了吗？”小子卓坚定地点了点头。</w:t>
        <w:br/>
      </w:r>
    </w:p>
    <w:p>
      <w:r>
        <w:t>66、2016-11-1021:43:11 来自微博weibo.com</w:t>
        <w:br/>
        <w:t>这些都是大地写就的情书。​​​</w:t>
        <w:br/>
      </w:r>
    </w:p>
    <w:p>
      <w:r>
        <w:t>67、2016-11-1021:41:03 来自微博weibo.com</w:t>
        <w:br/>
        <w:t>淡淡念出一个名字，像春雷在雨中漫山遍野地响起。如今满树苍黄都在退场，幸有你留下助兴。​​​</w:t>
        <w:br/>
      </w:r>
    </w:p>
    <w:p>
      <w:r>
        <w:t>68、2016-11-0616:00:03 来自微博weibo.com</w:t>
        <w:br/>
        <w:t>江枫烫红的芍药，击中姜夔的哀愁三生石的朱字，今世拉钩蓦然回首，她的蹙眉锁住我的以后故事就这样婉约地起头​​​</w:t>
        <w:br/>
      </w:r>
    </w:p>
    <w:p>
      <w:r>
        <w:t>69、2016-11-0606:22:33 来自微博weibo.com</w:t>
        <w:br/>
        <w:t>冬的疲倦十一月里，诗着竹几枝，树几棵诗着几行身轻如燕的爱情，在信里乱飞我看见北方的板蓝长得望野无尽但在南方却趺坐在一剂药方上端成蝇头小楷，赐药柜姓名可知我寻你从北到南，及至刀钝，马倦，禽鸟飞尽只为隐姓埋名在你的余生种些好看的词，收刈诗经一样的晨让春天不再颠沛，你可以翩然起舞盖一间木头房子，摆好器物让牛耕于野，舟捕于湖</w:t>
        <w:br/>
      </w:r>
    </w:p>
    <w:p>
      <w:r>
        <w:t>70、2016-11-0507:20:59 来自微博weibo.com</w:t>
        <w:br/>
        <w:t>友人遥寄相片给我，隔着江蜀的千里关岭。夜来河水把星空记在心里，晨雾带着冬的轮廓去找秋天的树。天地上下一色，如剑气纵横。嗟乎蜀道难的李白被月光与水草藏在诗中千年，如今蜀山依旧像古青铜只是锈了十万大树，转眼是人间乱云飞渡，先有几抹人烟与渔舟，后是一整幅湖光山色图。我在上班途中也遇见横生的雾气，仿佛一道不容更改的圣谕收走所有风景的颜色。日色将明时，雾气忽然散去就像谈话时忽然把话停住。此时无声胜有声。</w:t>
        <w:br/>
      </w:r>
    </w:p>
    <w:p>
      <w:r>
        <w:t>71、2016-11-0120:25:10 来自微博weibo.com</w:t>
        <w:br/>
        <w:t>见到你时很是欢喜。你恰似暮色里的万籁俱寂，悄然落款我心底。​​​</w:t>
        <w:br/>
      </w:r>
    </w:p>
    <w:p>
      <w:r>
        <w:t>72、2016-11-0120:09:03 来自微博weibo.com</w:t>
        <w:br/>
        <w:t>下课走出班级，目光与蓝天撞个满怀。阳光停在墙面如同娓娓道来的一个情节，引我迟缓地读。​​​</w:t>
        <w:br/>
      </w:r>
    </w:p>
    <w:p>
      <w:r>
        <w:t>73、2016-10-3021:18:39 来自微博weibo.com</w:t>
        <w:br/>
        <w:t>晚安。今天阳光抵达人间，就为了把秋天定格收藏，就像一个人把另一个人请到梦里，想让她为你绝版，唯你能收藏。​​​</w:t>
        <w:br/>
      </w:r>
    </w:p>
    <w:p>
      <w:r>
        <w:t>74、2016-10-2909:09:01 来自微博weibo.com</w:t>
        <w:br/>
        <w:t>秋天正败走麦城，我虽可惜但不遗憾。它在我的文字里自辟疆土，寂然为王。我知它的狂欢与零落，并用我的巫术替它复活所有凋零的风景。​​​</w:t>
        <w:br/>
      </w:r>
    </w:p>
    <w:p>
      <w:r>
        <w:t>75、2016-10-2907:59:54 来自微博weibo.com</w:t>
        <w:br/>
        <w:t>亲爱的C君：见信安。寒树辞叶。秋云碧落，荒成往事倾颓。我看今夜风会把秋天吹得再远些，瓶里绿意可要呵护。凉了添衣可抵风拂，寒了的确需时日去温和。你说尚未遇见欢喜的人，并对命运不报好感。其实反过来说，你若欢喜了一个人，就不会去信命，因为他是你的魔，渡过八十一难便立地成佛。你大概会遇到三种人，被你心内藩篱拒绝的人，拆去你藩篱的人和在你藩篱下种些藤蔓使其好看的人。宽慰你时我亦心虚。人活到某个章节，会往里收，把言词往纸上洒，整饬一身特立的风涛，盼有码头有柳枝有山河可供安栖。但你没有这般内敛，心如雨后欢愉的麻雀。你是把自己喜欢过了，把一个人的岁月照顾得好。简单地与你说，把秋天留在瓶里。我们若想留住什么，总要有个器物。比如我想留住生活，会把诗歌作为器皿；把黑夜留得长些，就需失眠的思绪去合抱。我们如何对待自己，也会把这份对待的要求加于另一半。因唯有你懂你，正因此仿佛无须第二人留你，你就留住了自己。一个人过得生风就难免有夜里的平息一场雨落得太猛就需阳光抚平泥泞我明白你比我更了解一切，也更勇敢。余不一一</w:t>
        <w:br/>
      </w:r>
    </w:p>
    <w:p>
      <w:r>
        <w:t>76、2016-10-2717:55:15 来自微博weibo.com</w:t>
        <w:br/>
        <w:t>最近乘同事车上下班。从早安到明天见，中间时辰谱着萧萧秋雨，竟逝得如此迅。穹顶乌云密不可分，顶下楼宇四方合围如楷写的口。生活挤到一个窄胡同着实会郁郁不欢。看此刻西装革履之人，曾鲜衣佩兰，觉得日长天地宽，梦在长安隔云端。湍急江水才没至青春的马尾，白马仍在情诗里飞驰。不觉日月偷换年岁，最是人间留不住，镜中朱颜矣。</w:t>
        <w:br/>
      </w:r>
    </w:p>
    <w:p>
      <w:r>
        <w:t>77、2016-10-2309:20:17 来自微博weibo.com</w:t>
        <w:br/>
        <w:t>当时情绪低落，背包四处走。恰经过溧阳，薄雪飘山，像诀别秋天的悼词，人间一夜就白头。之后我爬过许多山，捧住许多林间雪，仿佛对过去的自己说：曾遥望的远方，我已来过。​​​</w:t>
        <w:br/>
      </w:r>
    </w:p>
    <w:p>
      <w:r>
        <w:t>78、2016-10-2307:05:29 来自微博weibo.com</w:t>
        <w:br/>
        <w:t>早起一好处是买菜从容，菜样齐备，无需和旁人挤搡。看见蒜苗，那种辛香味就在舌尖自己走一遍；青椒的青，着实是一种招惹，于是我就雨露均沾了。汤，已想好是大骨头汤。秋天是需要一味汤来和气的。​​​</w:t>
        <w:br/>
      </w:r>
    </w:p>
    <w:p>
      <w:r>
        <w:t>79、2016-10-2206:59:15 来自微博weibo.com</w:t>
        <w:br/>
        <w:t>无常不知道哪阵风把花朵携走？树木就开始词穷皱纹何时蜂拥而至？安静地把亲人放在照片中曾有多少无常与我们擦肩？试图偷走心跳声当摇晃的人生开始落下秋叶，像在辞别这个秋天总会有一双温柔手捧住它们告诉你不必独自勇敢，还有我​​​</w:t>
        <w:br/>
      </w:r>
    </w:p>
    <w:p>
      <w:r>
        <w:t>80、2016-10-2019:58:13 来自微博weibo.com</w:t>
        <w:br/>
        <w:t>树木敷上一层雨显得哀伤，落雨声从枝头敲到心头。描写疼痛，不如刀锋吻肤来得痛彻。写诗，与诗为邻，却无法成为诗，必要时它却成为护身符，知它无法渡你，却仍日夜谨系。这世间，太阳来了，星星会走；山若白头，春必远方。明天是可期的，总有山水样的人让你盼念,。创作也好，教书也罢；欢笑也好，沉沦也罢，这一切都是我为明天而准备的——希望。</w:t>
        <w:br/>
      </w:r>
    </w:p>
    <w:p>
      <w:r>
        <w:t>81、2016-10-1818:18:42 来自微博weibo.com</w:t>
        <w:br/>
        <w:t>今天，桂香没有动摇。绿叶贴着花瓣的脸，一直在抒情你言词不多，安静地注视我就像秋天的温度明朗得刚刚好唯有我能感觉到并微笑沉醉​​​</w:t>
        <w:br/>
      </w:r>
    </w:p>
    <w:p>
      <w:r>
        <w:t>82、2016-10-1607:53:20 来自微博weibo.com</w:t>
        <w:br/>
        <w:t>寒山寺脱掉沉重的钟声，秋之树找回旧时的衣裳，一片江山照见日月星辰，我们遇见得如此万籁俱寂，像故事里的人。​​​</w:t>
        <w:br/>
      </w:r>
    </w:p>
    <w:p>
      <w:r>
        <w:t>83、2016-10-1320:10:17 来自微博weibo.com</w:t>
        <w:br/>
        <w:t>取些即兴的树影翩跹那些欲起舞的窗若晚来无雨，夕阳入瓦灯火拥抱整条青石路就可以收起你的理性一路跟着唐诗宋词走​​​</w:t>
        <w:br/>
      </w:r>
    </w:p>
    <w:p>
      <w:r>
        <w:t>84、2016-10-1018:26:43 来自微博weibo.com</w:t>
        <w:br/>
        <w:t>学生写给我的卡片，字迹非常工整。每个笔画都有巧思。每每读之，觉得十分清凉。男孩给女孩的情诗，有他的英雄梦，儿女情。欲说的太多，怎落笔都欠妥，于是只留下干净的一张纸，那空白是清凉的。​​​</w:t>
        <w:br/>
      </w:r>
    </w:p>
    <w:p>
      <w:r>
        <w:t>85、2016-10-0907:22:16 来自微博weibo.com</w:t>
        <w:br/>
        <w:t>早安。已是秋水望不穿，浪花一朵拽着另一朵，正是阳澄湖的大闸蟹红脂玉肉时。​​​</w:t>
        <w:br/>
      </w:r>
    </w:p>
    <w:p>
      <w:r>
        <w:t>86、2016-10-0818:09:09 来自微博weibo.com</w:t>
        <w:br/>
        <w:t>桂花香闭关了一整个初秋，终于被一夜雨说动，让满城都在飘诗。白墙黑瓦里，人家正张罗晚饭，且对花香诉家常，那种长长久久的感觉，他们却并不知晓。​​​</w:t>
        <w:br/>
      </w:r>
    </w:p>
    <w:p>
      <w:r>
        <w:t>87、2016-10-0817:45:53 来自微博weibo.com</w:t>
        <w:br/>
        <w:t>清寂雅瘦一枝碧，如佛语出尘埃​​​</w:t>
        <w:br/>
      </w:r>
    </w:p>
    <w:p>
      <w:r>
        <w:t>88、2016-10-0708:27:12 来自微博weibo.com</w:t>
        <w:br/>
        <w:t>早晨一碗羊汤面，养精神。抬头墨云写满雨字部，是该秋雨启笔了。驱车到附近村庄，睡着的人把窗户关闭，也因此拒绝了雨声的邀请。庭院里的枣树都老了，风拂枝的声音，像闷了很久的情绪。残留的对联可见”家和事顺“。小小的美满，遇见心欢喜。旁边的房屋多半拆去了，唯有从前的路陪着此刻的雨。​​​</w:t>
        <w:br/>
      </w:r>
    </w:p>
    <w:p>
      <w:r>
        <w:t>89、2016-10-0518:36:08 来自微博weibo.com</w:t>
        <w:br/>
        <w:t>暮色与你一般美，但不及你温柔香。​​​</w:t>
        <w:br/>
      </w:r>
    </w:p>
    <w:p>
      <w:r>
        <w:t>90、2016-10-0518:32:39 来自微博weibo.com</w:t>
        <w:br/>
        <w:t>岭外递来的秋色正给千树描眉，一树树的相思凝红泪莲池禅院里，早早有僧侣静扫尘灰，池中十万柄残荷开遍如今只有我们去领取余生的萧瑟​​​</w:t>
        <w:br/>
      </w:r>
    </w:p>
    <w:p>
      <w:r>
        <w:t>91、2016-10-0508:10:51 来自微博weibo.com</w:t>
        <w:br/>
        <w:t>最近在听诗，关于羁旅，关于爱。朗诵者用一堆蝶化的词启唇词语沾着ifihavetogo的钢琴乐声极美妙地飞到心里大概爱情就是，我心中有一处月色能与你说而你恰似雁字回时那一座西楼红尘易老，如此便好。​​​</w:t>
        <w:br/>
      </w:r>
    </w:p>
    <w:p>
      <w:r>
        <w:t>92、2016-10-0421:09:20 来自微博weibo.com</w:t>
        <w:br/>
        <w:t>总有那么一刻世界只属于你卯时：晨风吹熄星火，太阳寂静打坐世间一片素颜辰时：河流拧合在视线极远处，水面怀揣着碎银，粼粼好看。午时：光线滤过窗纱，敷在看风景的我的身上未时：因起风，稻田大片倒伏，如在翻箱倒柜。酉时：日与月相偕手，称为薄暮夕照剥鳞在微凉水面戌时：灯火把黄叶照的珠圆玉润，姿态饱满得能入诗。夜云仿佛纸上迂回的段落我想与你分享这些，亲爱的陌生人：如果你爱自己全副武装，故作坚强，只为守护心中的小小的光明那么总有那么一刻世界只属于你。哪怕短暂得别人都看不见你能看见不是吗？</w:t>
        <w:br/>
      </w:r>
    </w:p>
    <w:p>
      <w:r>
        <w:t>93、2016-10-0409:46:02 来自微博weibo.com</w:t>
        <w:br/>
        <w:t>锦溪（2）袜底酥一卷丹青起烟波，当你站在岸边，定会这么想。残荷仍未收起裙摆，秋条鱼啄出一圈圈声响，当你站在岸边，已是画中一粒墨。想说得很多，这次从袜底酥说起。每座城市总有专属它的美食图腾，比如扬州炒饭、兰州拉面、沙县小吃。美食和城市不可分，说不清谁点睛了谁，城市精神从餐桌流露，有的人是文火，性子慢；有的是武火，猛而急。那么看见袜底酥，会想起什么呢？一艘船或一双布鞋。这就是锦溪了。形似布鞋垫，质地干脆，方便储存。尤让旧时湖上作业的渔人喜爱。口味有咸甜，与大饼之味相似，贵在有匠心。一提江南，树依拱桥，桥洞下渔船悠悠过，我们寻常见的，是船行；寻常闻的，是浆声。闭眼，用手指在湖里勾勒所想，好像不是圆，圆太规矩了，少了分灵气；所以先人一拍案，就用长扁的椭圆罢。你说它是水中舟，的确有舟的神貌你说它是舌上舟，味道的确滑入味蕾处，不急不慢。不急不慢，古街的人是这样的脾性。若你早晨七点半走在石板路上，店铺的木板仍未拆下。你越走越慢，慢在了唐诗宋词之后，你就走入所有文辞背后的那个锦溪。但做袜底酥的人已早早的热锅、备材、调馅，嘴里念着：不要急呀。昨晚一夜雨，打翻花朵的胭脂盒你可无梦来此地。尝尝袜底酥，消磨一段时光。</w:t>
        <w:br/>
      </w:r>
    </w:p>
    <w:p>
      <w:r>
        <w:t>94、2016-10-0320:59:13 来自微博weibo.com</w:t>
        <w:br/>
        <w:t>因爱妃偏爱锦溪山水，君王厚葬佳人于此，改名“陈墓”。臆想锦溪无边风光，都是君王相思写就的墓志铭。山是长横，稳住湖水；烟雨短撇，轻快凉亭。从栀子开至荷杵，再从桂雨拂至梅山，千年香气不散。如今，木格子窗外的人间快马加鞭。锦溪已成一曲清平调，一水一砖一石中，无不有苍老的精致。世人渐渐忘记了爱的伟大。只是同往常一样，最先醒来的人生起了炉子，夜里面把煤炉熄灭了，不仅仅是节省蜂窝煤，也是为了防火。然后街上有了买菜的人，扫地的人和上学的孩子。</w:t>
        <w:br/>
      </w:r>
    </w:p>
    <w:p>
      <w:r>
        <w:t>95、2016-09-3023:00:11 来自微博weibo.com</w:t>
        <w:br/>
        <w:t>落座早晨读冯唐。快意江湖扑面来，文字落座在纸面，宽窄得当。对文字来说，委身于一页纸，对笔者和读者来说，相忘于一部书，应是天造的归宿。所以，读古文或解一道现代文阅读理解，无外乎我敲开了笔者创想的门。区别是，前者迎来客栈小二，问我塞北风沙呛喉否，三两牛肉够不够；后者是形形色色的好姑娘，因为主人叫冯唐。人总是为他物他人留位置最后留给自己的或许填不满一张纸落座在生命里的人，我们无法照看周全你看不够的，就得用记忆去看你看厌烦的，或许将陪你永远厌下去。就像这个秋天，每年都落座在我必然逝去的时间里，陪我一起享用这份时间的人，最终会面对他们的冬天。我却无能为力。有些事人力无法企及，所以我只是祝愿各自安好。人生总是厌烦乏味和喜悦清欢相勾兑的。比如我早晨读完冯唐，出门飒然小雨湿秋树，布谷长鸣云水间，我觉得美；但之后，试卷一页页批，心鼓得跟羊皮筏子似的，我觉得累。一天即将结束的此刻，我选择把美好落座在这一天里。所以我敲下以上的文字。希望最后，天涯仍有相聚时。</w:t>
        <w:br/>
      </w:r>
    </w:p>
    <w:p>
      <w:r>
        <w:t>96、2016-09-2821:49:55 来自微博weibo.com</w:t>
        <w:br/>
        <w:t>我喜欢秋天。秋天也把我视作己出。人间有多少年，秋天就有多少岁。每一次它来，都像在画自己，打下了许多草稿。今年的山比去年青些，长亭要更斑驳些，眼前最好有芦苇晃动；可每次结束都有新的灵感。赏秋和读一首清爽的词，对我而言没有区别它们都让我身心愉悦给朋友写的诗，我的草稿可以打掉几页纸，就跟秋天不满意树太老实，会故意吹歪叶子一样，我怎么看笔下的句子怎么觉得安分守己，应该痞气些。然后在清晨我等到朋友了，飘着零星的雨，把礼物送给她。沈从文写过“我知道你会来，所以我等。”而我是“我不知道你何时来，所以我一直等。”“你一直在等我”我点点头，“嗯”</w:t>
        <w:br/>
      </w:r>
    </w:p>
    <w:p>
      <w:r>
        <w:t>97、2016-09-2517:12:03 来自微博weibo.com</w:t>
        <w:br/>
        <w:t>夕阳遍洒烟波上翩跹群岚惹云归​​​</w:t>
        <w:br/>
      </w:r>
    </w:p>
    <w:p>
      <w:r>
        <w:t>98、2016-09-2516:46:23 来自微博weibo.com</w:t>
        <w:br/>
        <w:t>风依水尽，山揽云眠而今秋色正缠绵只听野凫三两声我们就缓缓归吧，像夜雨落得声声慢​​​</w:t>
        <w:br/>
      </w:r>
    </w:p>
    <w:p>
      <w:r>
        <w:t>99、2016-09-2419:27:46 来自微博weibo.com</w:t>
        <w:br/>
        <w:t>傍晚，我观察田野里的茭白，它们细长的叶子被暮色温柔地亲吻，发出淡淡的光亮。几朵野花开得正喜，颜色端正明艳。爷爷见我回乡了，赶忙刈一捆韭菜叫我带着，奶奶一边剥着毛豆一边跟邻里闲谈，说今年青菜长势不好，叶子十分瘦弱。我家的大黑狗“黑灵”越来越壮了，它每次撒娇都会趴在地上，甩甩尾巴。一点没有罗威纳犬应有的凶猛。走过一户人家，后院里载满毛竹。毛竹是照着郑板桥的笔法长的，参差挺拔，每根如握拳般粗壮，让人见着心生凉意，与秋天极为相称。这户人家从前养了一只大公鸡，鸡冠硕大，面露凶相，见我就啄。小时候每次经过我都憋气快跑，不曾想它拔腿就追我。后来这户人家的老主人西去，大公鸡也不在了。</w:t>
        <w:br/>
      </w:r>
    </w:p>
    <w:p>
      <w:r>
        <w:t>100、2016-09-2323:08:16 来自微博weibo.com</w:t>
        <w:br/>
        <w:t>班主任像个陶艺者。可依前人款式临仿，也可烧制唯一的器皿。我觉得凡事皆需匠心。匠心一词，名面上泫然巧寂如立世俗外；实际呢，精雕细琢仍不免错枝旁出，只得推倒重来；为一步骤绞尽脑汁，重复摸索，着实忐忑茶饭不思。做班主任的幸福也正在这忐忑里：你的脾性会慢慢渗入班级日常，为之定基；言行也逐渐勾勒出器皿表面的图纹。最终得到的是残次品还是艺术品，都悬而未决。但有一点是肯定的：倾注心血而来之物，必是自我的产物。从某种层面上，班级是班主任的私有财产。教师的匠心也塑造其内心的器皿，此器可盛万物。内心有器的教师，自有他的韵。</w:t>
        <w:br/>
      </w:r>
    </w:p>
    <w:p>
      <w:r>
        <w:t>101、2016-09-2121:54:21 来自微博weibo.com</w:t>
        <w:br/>
        <w:t>春天时我们写诗蝴蝶与花朵一见钟情青春刚好定格在西湖畔，素贞执伞许仙的刹那烟雨好像飘了一生夏天了，蝉鸣了罐子里留着的最后的返程票皱巴巴的，像一个老头，呆头呆脑最后谁都不记得了今天下了场秋雨我下班回家娓娓道来的雨声略显沙哑地划进心里​​​</w:t>
        <w:br/>
      </w:r>
    </w:p>
    <w:p>
      <w:r>
        <w:t>102、2016-09-1711:07:39 来自微博weibo.com</w:t>
        <w:br/>
        <w:t>南方的九月，桑榆未晚。黑雀白云划满无字天书。我坐在琅环公园的一隅，不断有人从西街走来，挎篮或提笼，舞扇或练拳，他们用肢体以及言语，每天把自己的生活触摸一遍。我喜欢逻辑。雨声轻重，是自然的逻辑；爱与忘却，是人心的逻辑。当然有许多不合逻辑的事，所以人世间有诸多静如沉默的谜。而此刻人与我走进又走出彼此的生活，是命运的逻辑。南街的拐角，有个菜场。鸡鸭生禽的肉骚味席卷而过，像我这种爱好码字的人，向来是借取的更多，借几分热闹，借几钱秋意，借些市井气勾兑书生气。归还的时候都交付给文字。所以诗文也好，仿篆也罢，不过是我打下的欠条而已。好了写到这。</w:t>
        <w:br/>
      </w:r>
    </w:p>
    <w:p>
      <w:r>
        <w:t>103、2016-09-1008:46:30 来自微博weibo.com</w:t>
        <w:br/>
        <w:t>但闻一声老师好，俯首甘为孺子牛。劳动皆不易，滋味百千种。你有你的苦痛，我也有我的苦衷。往后青山绿水，相逢拱手作揖。人生弹指一挥间，云雀渺渺。​​​</w:t>
        <w:br/>
      </w:r>
    </w:p>
    <w:p>
      <w:r>
        <w:t>104、2016-09-0918:48:23 来自微博weibo.com</w:t>
        <w:br/>
        <w:t>煤火成为往事，白水在壶内秘而不宣。黄酒小菜一餐尽，老街的岁月与那枯枝一般旧。​​​</w:t>
        <w:br/>
      </w:r>
    </w:p>
    <w:p>
      <w:r>
        <w:t>105、2016-09-0820:59:49 来自微博weibo.com</w:t>
        <w:br/>
        <w:t>初秋，枯藤垂至眼下，如在倒叙，它把青春送给了夏季。若你细看，几片叶子拂在墙壁，韵涨起来，把人比得瘦下去。远处有庄稼递来的米香味眼里泼墨着一卷富春山居图初秋，就是有这样的况味。​​​</w:t>
        <w:br/>
      </w:r>
    </w:p>
    <w:p>
      <w:r>
        <w:t>106、2016-09-0621:23:31 来自微博weibo.com</w:t>
        <w:br/>
        <w:t>晚蝉渐成枝头绝句，偶有阵雨吹奏箜篌。江湖总体太平无事，白鸟来去云水之间。​​​</w:t>
        <w:br/>
      </w:r>
    </w:p>
    <w:p>
      <w:r>
        <w:t>107、2016-09-0618:43:25 来自微博weibo.com</w:t>
        <w:br/>
        <w:t>水磨一段西厢的念白一指拈花玉簪轻晃词曲的婉约，形容你身段，春水绵长。游园深闺应有梦谁在梦中窥儿郎​​​</w:t>
        <w:br/>
      </w:r>
    </w:p>
    <w:p>
      <w:r>
        <w:t>108、2016-09-0217:42:05 来自微博weibo.com</w:t>
        <w:br/>
        <w:t>开学伊始，工作繁多。有些疲倦，我的疲倦是一座旧寺庙偶有阵雨，庙内的叶子木讷的点头外头的流水只简单地吟诵时光从内部缓慢抽离当有人走进来敲响那口暮雨钟雨停了，正是夕阳时长风荡云几万里我要还俗在人间羁旅在爱中化缘在恨中修炼​​​</w:t>
        <w:br/>
      </w:r>
    </w:p>
    <w:p>
      <w:r>
        <w:t>109、2016-08-3020:06:42 来自微博weibo.com</w:t>
        <w:br/>
        <w:t>记得每次到上海，总见到梧桐飘下黄叶，就像一张张已经过期的《新民晚报》，纷飞在城南街北，让历史与我之间全无时差。王安忆的夹竹桃谢了，来年，从张爱玲的文字里重栽。那条弄堂，似乎骗走了王琦瑶，上海不问这些，它被王家卫裁剪缝合，张曼玉穿过它，露出忧伤的白玉桥。紧随的余秋雨，打一个哑谜，用精炼的笔墨，调侃上海人。海滩外，一切都远了。丁力等不回的冯晨晨，被一辆黄包车接走。三毛终于不流浪，他的故事被喷墨，印成蜡黄的周刊。旧上海已停摆，时针停在三十年前，那时，石库门总乌烟瘴气；大饼和油条，悬挂在凤凰牌自行车的龙头一群打扮时髦的女子，呵出矫情的雾这么一飘，就飘过几十年的风尘。</w:t>
        <w:br/>
      </w:r>
    </w:p>
    <w:p>
      <w:r>
        <w:t>110、2016-08-2518:22:39 来自微博weibo.com</w:t>
        <w:br/>
        <w:t>一部分的我：刚摘的提子留有阳光的余温，此时的秋天仍是一幅初稿。老蝉拨响翠绿的算盘，日子四舍五入，夏天已无法退回枝头。有那么一瞬，涟漪泼进湖里，一旁的我觉得浪费了许多美好时光。但是转念一想，行走写诗，喊开一朵蚕豆花，贪吃提子，辜负青春，摇摆在雅俗间不正是一部分的我吗​​​</w:t>
        <w:br/>
      </w:r>
    </w:p>
    <w:p>
      <w:r>
        <w:t>111、2016-08-2208:40:54 来自微博weibo.com</w:t>
        <w:br/>
        <w:t>为了熟悉新校区周围的路况，凌晨五点我洗漱出门。遇见一座生命力旺盛的村庄，好比是一粒诗歌的种子，扔在在泥土里词句会慢慢长出来。可以闻见一箩筐的形容词，清淡的颜色夹着留白，觉得很安稳。许多村庄是有疾病的，那是一种孤独。你可以从残檐空窗里望得到。它的内部时间走得很慢，已跟不上外部空间的流转。所幸眼前的村庄仍保持着非凡的生命力。万物生长，和风缓奏。能走近它的，也同样是缓慢的事物。像初恋一样青涩的稻田，从容转弯的小路挽着人家与河。夏木成荫，一场雨后，百川养出秋妖精。后来，阳光渐渐明晰这个早晨，我也是村庄的一部分。</w:t>
        <w:br/>
      </w:r>
    </w:p>
    <w:p>
      <w:r>
        <w:t>112、2016-08-0817:46:42 来自微博weibo.com</w:t>
        <w:br/>
        <w:t>大学时非常喜欢这个地方。竹影清寂虚掩，白墙雨渍如昨。仿佛我在等一个人也仿佛最后等来了寂寞​​​</w:t>
        <w:br/>
      </w:r>
    </w:p>
    <w:p>
      <w:r>
        <w:t>113、2016-08-0817:38:11 来自微博weibo.com</w:t>
        <w:br/>
        <w:t>如果未来正含苞待放我护它不被冷雨浇灭在病树逢秋之时我仍有重新开始的勇气​​​</w:t>
        <w:br/>
      </w:r>
    </w:p>
    <w:p>
      <w:r>
        <w:t>114、2016-08-0708:23:39 来自微博weibo.com</w:t>
        <w:br/>
        <w:t>早起无事去巷口吹风。花萼里、蒹葭巷、悬侨弄、柳枝巷......是这样的名字，仿佛古典的词牌，挂在巷口。巷弄依水，人家枕河。水乡都是这样的，一半儿是水，另一半儿是岸。仿佛水是岸的眼睛。岸是水的依靠。水映出湖光山色，碎月柳雪，于是岸得以看见。岸撑起峦山如黛，树涛风雨，于是水得以安心。</w:t>
        <w:br/>
      </w:r>
    </w:p>
    <w:p>
      <w:r>
        <w:t>115、2016-08-0708:17:57 来自微博weibo.com</w:t>
        <w:br/>
        <w:t>方巾（头巾）方巾有绸料，毛料或化纤织物裁制，并有素色，印花或提花等多种形式。使用时将方巾折成等腰三角，在脖子下系结，亦作围巾使用。南方村落仍有戴方巾的习俗。焚香拜佛的老妪挽一摆满器具香烛的竹筐，沿发际扎一块方巾。方巾与她们的韶华一起没入迷离香火中。自东吴泊来的木船载着折莲子的姑娘。桨橹似鱼尾扫开水径，她们扎朴素的方巾，吟清如水的歌谣。摇啊摇，摇到外婆桥，摇成小桥流水淡淡风，和着静谧的水声。从豆蔻到伛偻，方巾把丝滑的时间裹住。剩下的交给岁月去叙述，比如迟暮，比如红颜改。无法把过程还原——银铃般的女子，如何日渐凋零，白净的手在无数次抚摸方巾后，又如何被皱纹抚摸。</w:t>
        <w:br/>
      </w:r>
    </w:p>
    <w:p>
      <w:r>
        <w:t>116、2016-08-0608:13:46 来自微博weibo.com</w:t>
        <w:br/>
        <w:t>小时候，最爱躺在父亲怀里，听他讲君不见的黄河之水，那个叫李白的男人，怎样把月光一杯饮下，对影三抹惆怅。那时月光斜进窗，给予我成长的祝福。​​​</w:t>
        <w:br/>
      </w:r>
    </w:p>
    <w:p>
      <w:r>
        <w:t>117、2016-08-0608:06:37 来自微博weibo.com</w:t>
        <w:br/>
        <w:t>多年前我的同学晟，说他很想做一名街头艺人，穿梭于幽暗阑珊的街道，衣衫随性，琴弦凝绝,苍穹是他的作息表。虽是青春式的杜撰，却烂漫得恰到好处。只因彼此肚明前途的苍白与虚妄，所以过分地纵容想象。​​​</w:t>
        <w:br/>
      </w:r>
    </w:p>
    <w:p>
      <w:r>
        <w:t>118、2016-08-0519:33:01 来自微博weibo.com</w:t>
        <w:br/>
        <w:t>落日哽在彩霞之巅犹如喉结吞咽，植被发出叶绿素正燃烧的气味。阳光从一片叶子的正面读到背面我没有这般耐心​​​</w:t>
        <w:br/>
      </w:r>
    </w:p>
    <w:p>
      <w:r>
        <w:t>119、2016-08-0509:03:00 来自SmartisanT1</w:t>
        <w:br/>
        <w:t>起初我只想写爱但后来发现万物都可爱所以我不再单写你却又全部都是你​​​</w:t>
        <w:br/>
      </w:r>
    </w:p>
    <w:p>
      <w:r>
        <w:t>120、2016-08-0508:48:39 来自微博weibo.com</w:t>
        <w:br/>
        <w:t>窗帘一掀，满地都是老树的鱼尾纹。​​​</w:t>
        <w:br/>
      </w:r>
    </w:p>
    <w:p>
      <w:r>
        <w:t>121、2016-08-0508:25:28 来自微博weibo.com</w:t>
        <w:br/>
        <w:t>《琥珀》有人不爱玉石，叮铛，我偏爱琥珀。我情愿以为，琥珀是湖的一枚泪痣，转世于日月无法相会的伤情。于是，色虽浅，但光泽极深。人世总藏着不露底的偏爱。不表达，并不代表不喜欢。印象里，疯狂的科学家，头发也是疯狂的。一百八十度的蓬乱。但是，他们工作起来，往往是沉默，沉默到寤寐的境地。因为他们偏爱的，并非生命，而是真理。我想这才是最高造诣的偏爱。爱到沉默，便是如海广阔，如天无垠。想到一个成语：父爱如山。山之重，不知几万里。很多话，唇也不启。便是精妙的诗篇。</w:t>
        <w:br/>
      </w:r>
    </w:p>
    <w:p>
      <w:r>
        <w:t>122、2016-08-0508:23:17 来自微博weibo.com</w:t>
        <w:br/>
        <w:t>《诗记（2）》诗记（2）​​​</w:t>
        <w:br/>
      </w:r>
    </w:p>
    <w:p>
      <w:r>
        <w:t>123、2016-08-0508:17:13 来自微博weibo.com</w:t>
        <w:br/>
        <w:t>一卷离骚一卷经,十年心事十年灯，芭蕉叶上听秋声。诗记（1）​​​</w:t>
        <w:br/>
      </w:r>
    </w:p>
    <w:p>
      <w:r>
        <w:t>124、2016-08-0507:56:41 来自微博weibo.com</w:t>
        <w:br/>
        <w:t>我多想把对你的拥抱绵延成蔚蓝的海岸线。​​​</w:t>
        <w:br/>
      </w:r>
    </w:p>
    <w:p>
      <w:r>
        <w:t>125、2016-08-0420:30:33 来自微博weibo.com</w:t>
        <w:br/>
        <w:t>《长城》作于09年11月7日长城像一段腐烂的根，逐渐被泥土爽快地剔除。在北方，行走，我们总能和长城不期而遇。这已不足为奇。我们所见的长城已不再完整。被时间抛弃后，它面目全非地藏在城阙残照的荒原。粗劣的沙尘有足够的耐心，磨损长城的奇迹，于是长城从神坛跌入人间，化为许多人家赖以为生的四壁。长城是帝王雄心的尤物，也是帝国挣扎着的虚弱。它的走势像一个贪婪的拥抱，圈住了中原所有的金银珠宝，仿佛一个精准的坐标，无论大汉民族如何掩饰，依然逃不过金戈铁马的阻击。长城的防御恰好变成了蛮族耀武扬威的契机。血腥的屠刀无需考虑羔羊逃窜的位置，因为长城，已把那个骄傲的民族牢牢地束缚。看见一篇报道，说长城的资源一再被掏走。失去帝王的眷顾，长城已沦为鸡鸣狗盗的附属。如同英雄迟暮廉颇已老，只怀着一颗坚硬的心，与寒鸦为伍，让西风吹愁。长城来自于战火和尸骨的怪异组合。它折射出人类所共有的恐惧意识，却以较为堂皇的姿态穿行于大地。长城有自恋的倾向，它把自己的优势无限的夸大，结果在千年之后，物极必反，它的优势成为劣势。长城已经没有精力打理自己的身体，任由它们被风沙啄食，成为大地的美餐，文明人的钱袋。西北望，长城面色枯槁，就像变色龙因为潜伏于深凹的黄土，变得灰头土脸。随着生态沙漠化趋势的明显，诞生和灭亡越发频繁。废墟转眼夷为平地，长城像守财奴死死不愿撒手人寰，但是它的财富却被时间一点一滴的腐蚀，终于变得一文不值。长城太长了，年迈的它已没有了明确的方向感。所以，它不会变化自己蜿蜒的方向，一直指向北方。指向北方的天空上，那一道被历史聚焦的创伤。</w:t>
        <w:br/>
      </w:r>
    </w:p>
    <w:p>
      <w:r>
        <w:t>126、2016-08-0419:59:25 来自微博weibo.com</w:t>
        <w:br/>
        <w:t>这根竹子口感清脆，微绿了我的小白牙我吃饱了，摸了摸鼓鼓的肚子，晃悠到池塘边那儿的鱼印出瘦长的影子它们像摇曳的竹叶子，看起来很好吃妈妈说我，差不多是一只废熊了还说草地投诉我走路像地震，打嗝如山崩我不理妈妈，然后就去勤劳地睡大觉了迷糊中觉得有雨滴在我鼻子上跳舞滴滴答答，我揉去眼角的雨像个孤独的盖世大侠一屁股坐起来忖度着被雨凉透的竹子是不是更美味</w:t>
        <w:br/>
      </w:r>
    </w:p>
    <w:p>
      <w:r>
        <w:t>127、2016-07-2907:37:41 来自微博weibo.com</w:t>
        <w:br/>
        <w:t>责任心决定男人的品性，体谅理解决定婚姻的和谐，生活品味决定生活的质量。至于才华之类，有则锦上添花，无则茶米油盐一般过。​​​</w:t>
        <w:br/>
      </w:r>
    </w:p>
    <w:p>
      <w:r>
        <w:t>128、2016-07-2215:45:37 来自微博weibo.com</w:t>
        <w:br/>
        <w:t>避暑诗花瓶上的青翠莲蓬眼前只剩北风晃动山亭水榭被用来形容回忆轻轻拂几重竹架嫩蒲绿得太浓思念像被点唇的红桃笺上的诗都随水东于是有些事我懂七月下的江南等雷动骤雨后白墙外悬彩虹停杯问：“到底谁活在谁的故事中到底谁又让谁感动？”​​​</w:t>
        <w:br/>
      </w:r>
    </w:p>
    <w:p>
      <w:r>
        <w:t>129、2016-07-2021:57:13 来自微博weibo.com</w:t>
        <w:br/>
        <w:t>月亮浮在灯海上我走在窄的巷子消遣又一个宽的晚上甲虫爬得很高，休止在起风的章节一些猫仍在流浪，人像这些兀自舔舐的猫，流浪不自知，冷却不哼。从欢喜到欢寂。瞳孔里尖锐的冰川，那连绵的哀冷。曾经的七月，水仙淡如眉痕末。紫丁落花丛中。我不似现在一口袋的蹩脚诗词，已深谙命运的塔罗牌当时的夜空仿佛水族馆，闪着粼粼的光那个笨拙自喃的我还有假装很困的你慢慢走了很久消遣了又一个青春的晚上。</w:t>
        <w:br/>
      </w:r>
    </w:p>
    <w:p>
      <w:r>
        <w:t>130、2016-07-1120:24:45 来自微博weibo.com</w:t>
        <w:br/>
        <w:t>我看得故事都很单薄，笔者历经沧桑，他的人生我无法消化，因而懂得甚少。我做得菜也简单，小葱常备，酱油酿鲜，蛋与肉常相配，蔬与果解腻引出茶瘾。我无法把过于复杂的存在腌渍。无法把往事腌渍，取出其中沉醉的香味我过于年轻，过于毛手毛脚大概能做的，就是像插花那样找一个适合的器皿。盛放昨日长夜的孤独，修剪今时缀红的花枝。</w:t>
        <w:br/>
      </w:r>
    </w:p>
    <w:p>
      <w:r>
        <w:t>131、2016-07-0719:40:40 来自微博weibo.com</w:t>
        <w:br/>
        <w:t>夕阳将坠时湖面开始融化，那美丽仿佛踩着高跟鞋，典雅得脚下生花又危险得走在银丝之上。一些人家在柴火燃起的白烟里忙活，一些人在桥上闲坐，而我既在文词里忙里忙外，张罗些比喻，也难得清静地在一笔留白里闲坐。​​​</w:t>
        <w:br/>
      </w:r>
    </w:p>
    <w:p>
      <w:r>
        <w:t>132、2016-07-0719:29:18 来自微博weibo.com</w:t>
        <w:br/>
        <w:t>当一朵莲开始婀娜，一首诗就已呼之欲出。​​​</w:t>
        <w:br/>
      </w:r>
    </w:p>
    <w:p>
      <w:r>
        <w:t>133、2016-07-0719:25:51 来自微博weibo.com</w:t>
        <w:br/>
        <w:t>姣好的池塘就应该让蜻蜓点唇，令谁都想凑近一池荷香；夏天就应该有它的光芒，无论云朵怎么缝都能烧红整片天。​​​</w:t>
        <w:br/>
      </w:r>
    </w:p>
    <w:p>
      <w:r>
        <w:t>134、2016-07-0709:34:21 来自微博weibo.com</w:t>
        <w:br/>
        <w:t>该如何告诉世界另一边的人，夏水涨，满眼青山色。正如告诉别人自己的光荣伤疤，那故事结痂后廖无人懂。我喜欢不言说就是这个道理。​​​</w:t>
        <w:br/>
      </w:r>
    </w:p>
    <w:p>
      <w:r>
        <w:t>135、2016-07-0322:20:16 来自微博weibo.com</w:t>
        <w:br/>
        <w:t>有天河里抽出第一朵莲，嵌入水镜，荷叶像一件件叠好的衣服，大小都适宜。我明白春天已逝，刚是夏天登场的时候，这提醒我离曾经又远了一些距离，可以看清遍野的夏花，终不再是忧郁的颜色。时间会把曾亏欠你的都还给你，也会把你最珍惜的慢慢带走。​​​</w:t>
        <w:br/>
      </w:r>
    </w:p>
    <w:p>
      <w:r>
        <w:t>136、2016-06-1320:02:02 来自微博weibo.com</w:t>
        <w:br/>
        <w:t>在逐渐寂静的校园自行车棚里锈着无人领的几辆我的工作剩下几行板书忽然跃出的蝉声消失在远方的无尽头​​​</w:t>
        <w:br/>
      </w:r>
    </w:p>
    <w:p>
      <w:r>
        <w:t>137、2016-06-0522:30:44 来自微博weibo.com</w:t>
        <w:br/>
        <w:t>校园里有兰花数栽，腰身极细，浅粉月白相映，香引小雀眠锦翅，可醉春风。谢尽，苍然而美。此是旧文，作于多年前。写给春天的兰花​​​</w:t>
        <w:br/>
      </w:r>
    </w:p>
    <w:p>
      <w:r>
        <w:t>138、2016-05-3018:25:14 来自微博weibo.com</w:t>
        <w:br/>
        <w:t>因为有你在六月真美好夏风吹着口哨把乌云都赶跑葡萄一颗颗拥抱甜的浓度刚好​​​</w:t>
        <w:br/>
      </w:r>
    </w:p>
    <w:p>
      <w:r>
        <w:t>139、2016-05-2519:59:45 来自微博weibo.com</w:t>
        <w:br/>
        <w:t>刻意迟些下班，同事径去后空庭鸟寂，一如挣链后的狮兽可昂首雄赳。阳光西渐裁云，印下云踪踩墙面。最近雨宴觥筹人间遍地交错，只平添几圈水波，往后沥青焦叶还会在中午蒸腾入鼻。于是难得悠闲犹似春风得意，也不知日斜几重过几户几野渡，满嘴柳烟浓。​​​</w:t>
        <w:br/>
      </w:r>
    </w:p>
    <w:p>
      <w:r>
        <w:t>140、2016-05-1812:18:37 来自微博weibo.com</w:t>
        <w:br/>
        <w:t>又是农时，又见水稻。农时稻田​​​</w:t>
        <w:br/>
      </w:r>
    </w:p>
    <w:p>
      <w:r>
        <w:t>141、2016-05-1714:07:08 来自微博weibo.com</w:t>
        <w:br/>
        <w:t>树叶轻贴树叶，犹在倾听一片仍处于青春期的草地才刚刚蓄起它的茂密荫外阳光只细碎了半截，就像抽出一半的信原来所有离别，在初夏里都可以美得这样具体​​​</w:t>
        <w:br/>
      </w:r>
    </w:p>
    <w:p>
      <w:r>
        <w:t>142、2016-05-1007:40:00 来自网易云音乐</w:t>
        <w:br/>
        <w:t>蓝天有了浮云而深深浪潮由于微风而轻哼远方的你让我成了最幸福的人分享单曲快门慢舞(Live)（@网易云音乐）​​​</w:t>
        <w:br/>
      </w:r>
    </w:p>
    <w:p>
      <w:r>
        <w:t>143、2016-05-0521:35:00</w:t>
        <w:br/>
        <w:t>雨汽透过窗纱沁进屋，这扑面的清凉是对睡眠很好的抚摸。​​​</w:t>
        <w:br/>
      </w:r>
    </w:p>
    <w:p>
      <w:r>
        <w:t>144、2016-05-0511:43:15 来自微博weibo.com</w:t>
        <w:br/>
        <w:t>雷鼓敲云也敲山的筋骨，之后冒出的嫩笋全身舒畅。未经烹调的嫩笋实是璞玉，与肥肉相辅煮汤，笋吸收肥肉汁，变得比肉更鲜美。天阴欲雨时，喝竹笋排骨汤，然后雨丝越缠越厚，碗中物温热入心。​​​</w:t>
        <w:br/>
      </w:r>
    </w:p>
    <w:p>
      <w:r>
        <w:t>145、2016-05-0220:02:44 来自微博weibo.com</w:t>
        <w:br/>
        <w:t>宋时的春江，落笔时仍有轻雷隐隐。雨歇后古道微青，池泥篆刻山石倒影。月上蕉窗的姑苏夜半，我曾和衣而眠过，也曾在结满因缘的合欢树下，站了一宿。​​​</w:t>
        <w:br/>
      </w:r>
    </w:p>
    <w:p>
      <w:r>
        <w:t>146、2016-04-2910:06:31</w:t>
        <w:br/>
        <w:t>云朵把雨拧干后果然适合运动会。小朋友们晒得更像糖醋排骨啦。​​​</w:t>
        <w:br/>
      </w:r>
    </w:p>
    <w:p>
      <w:r>
        <w:t>147、2016-04-1819:38:00 来自微博weibo.com</w:t>
        <w:br/>
        <w:t>吃过夜饭在山塘散步。红灯笼已勾兑出足够醉人的夜色。一些游客靠在驼腰弯背的石桥上取景，镜头里飘进几朵火烧云。或许他们会忘记这天的劳累、争吵、琐事，却会记得在山塘饱览的春光。这些陪我们一起成长的记号，早与我们密不可分。毕竟人生不是一场寒冬大雪，风刮过都有凛冽的线条，况且人。譬如玉盘珍馐的美味，经年依旧记得。因那些滋味在舌苔上奔跑并一路留下记号。譬如春去春又来，我的春天的记号刻在五年前的校园，白絮飞扬在一片绿地的窗外，我想你的记号定与我不同。譬如泊在回忆里又最终远航的人，时常在心底出没，带来声息，这是爱情的记号。七里山塘满是时间的记号。窗棂透下的光斑在石板路上缝缝补补随雨声步入暮春蝉已在枝头身怀翠绿。</w:t>
        <w:br/>
      </w:r>
    </w:p>
    <w:p>
      <w:r>
        <w:t>148、2016-04-1022:01:03 来自微博weibo.com</w:t>
        <w:br/>
        <w:t>一段慵倦的时光，折进细腻的花雨中。燕剪开素云，受孕的大地隆起春天的孩子。青草已准备盛大欢宴。对光有过分的欢喜。就像爱一个水嫩的婴儿。晨起见光微亮，柱入一颗矮树。绿叶渐次抖擞，之前如在韬光养晦。我脚步停涣，友人谓我痴。也罢。有书可捧，正如有光可赏。我的写作喜好，是把颜色、气味、光线等，烧出瓷似的文章。这需要火候，更需要浮花弄草的心境。午后光浅，与字同眠。抹绿的风吸入肺叶，听心内春发芽的蛩音四月，花事近。天色如煮，群鸟嚣张。独卧旧居以记之。</w:t>
        <w:br/>
      </w:r>
    </w:p>
    <w:p>
      <w:r>
        <w:t>149、2016-04-0922:00:52 来自微博weibo.com</w:t>
        <w:br/>
        <w:t>我喜欢雨后初晴碧落草色好像刚到豆蔻年华鼓鼓的风在枝头靠岸所以你瞧，香樟树的脚下，是一片沉寂的海洋我喜欢谁，都像这雨后初晴心事如雨了无痕，只把洗净的春天的妍丽藏在初晴的安静里​​​</w:t>
        <w:br/>
      </w:r>
    </w:p>
    <w:p>
      <w:r>
        <w:t>150、2016-04-0718:20:04 来自微博weibo.com</w:t>
        <w:br/>
        <w:t>杏叶，留给春天去翻阅；梨花，飘入细雨去酿诗。​​​</w:t>
        <w:br/>
      </w:r>
    </w:p>
    <w:p>
      <w:r>
        <w:t>151、2016-04-0718:17:34 来自微博weibo.com</w:t>
        <w:br/>
        <w:t>古人寄情，提词于枫叶，墨透叶背。由光阴髹磨，遂成一枚书笺。笺上留字。字痕冲淡日，就是浓情转薄时。笺夹于卷页之间，如浮世的帆船一粒。​​​</w:t>
        <w:br/>
      </w:r>
    </w:p>
    <w:p>
      <w:r>
        <w:t>152、2016-04-0521:05:06 来自微博weibo.com</w:t>
        <w:br/>
        <w:t>快没力气的枯叶已无枝可栖一半敲响水的涟漪一半烧成红色的海就像在风中奔跑了太久的人变成一只只想飞却始终飘摇的风筝​​​</w:t>
        <w:br/>
      </w:r>
    </w:p>
    <w:p>
      <w:r>
        <w:t>153、2016-04-0416:21:22 来自微博weibo.com</w:t>
        <w:br/>
        <w:t>你全可以把赏春当作读诗：山水之间端坐着墨色人家。斜雨夕阳，青瓷白云。春天如同一个油菜花欢腾的节日。那些热烈的明亮拼命跳跃在田野上。你喜欢的雀儿，它们在啄雨露；你喜欢的南方，花朵正是小家碧玉的模样；你喜欢的这首诗，它就长在我的故乡啊！​​​</w:t>
        <w:br/>
      </w:r>
    </w:p>
    <w:p>
      <w:r>
        <w:t>154、2016-04-0415:28:49 来自微博weibo.com</w:t>
        <w:br/>
        <w:t>岁月是一笔遗产，而我终将它继承。​​​</w:t>
        <w:br/>
      </w:r>
    </w:p>
    <w:p>
      <w:r>
        <w:t>155、2016-04-0307:51:35 来自微博weibo.com</w:t>
        <w:br/>
        <w:t>今早雨雾朦胧，莽船归休。一周前渔人已泊在湖边，因为清明前后的螺蛳能卖个好价钱。配上红烧的雪菜鱼籽与一壶温茶，有“芙蓉香细水风凉”的况味。柳外闲飞云雀，手边柄伞油面，我在江南里，我在故事中。​​​</w:t>
        <w:br/>
      </w:r>
    </w:p>
    <w:p>
      <w:r>
        <w:t>156、2016-03-2918:24:08 来自微博weibo.com</w:t>
        <w:br/>
        <w:t>傍晚的天空铺满云朵，留给远方一个苍白的背景板。我疲倦地走在人生的一个段落里，这个段落并不长，但周遭昏暗，我只得燃骨为灯，字字斟酌地走下去。脚边被春风碰响的树叶，听来都是诗的声音。​​​</w:t>
        <w:br/>
      </w:r>
    </w:p>
    <w:p>
      <w:r>
        <w:t>157、2016-03-1319:16:53 来自微博weibo.com</w:t>
        <w:br/>
        <w:t>登临意：并没有太多往事沉舟，拦腰飘雪的三月春似秋。历来墨客登临意，总难免是何处望神州，日暮乡关愁伊人隔云端，幽幽通俗地来说，就是最美的诗句里总有一个你恰好的年华里空留一个我​​​</w:t>
        <w:br/>
      </w:r>
    </w:p>
    <w:p>
      <w:r>
        <w:t>158、2016-03-1209:34:29 来自微博weibo.com</w:t>
        <w:br/>
        <w:t>近来诸事积郁，遂去郊外看梨花。花朵安静地比划着手语，叫我猜不透它的美丽。​​​</w:t>
        <w:br/>
      </w:r>
    </w:p>
    <w:p>
      <w:r>
        <w:t>159、2016-03-0920:36:47 来自微博weibo.com</w:t>
        <w:br/>
        <w:t>一年时间绕指而过。桃花依旧红，春风盘起长柳袅娜的发。我翻开皱巴的内心，开始审视自己，像一个考古者从头到尾地检阅埋在时间长河里的那些古器。我那些生锈的骄傲，纯真的感动以及我的笑，我的泪，我的努力。是的，我正在一一与他们重逢。我开始记起在一个玉兰花开的早晨，有晨辉散在庭院里，我对着花树婴儿学步般的思考自己的人生。那是稚嫩的，对生命的叩问。还有，在星光满天的夜自习，提笔走过万页书山，答题栏里满是我的经纶。真的远去了吗？并没有。就像今世的春风，无论多少遍，它都会从头再一次地经过人间。</w:t>
        <w:br/>
      </w:r>
    </w:p>
    <w:p>
      <w:r>
        <w:t>160、2016-02-2809:18:59 来自微博weibo.com</w:t>
        <w:br/>
        <w:t>春色还家，垂柳倒叙。渐有雀声穿插林深处。早起散步，吃一客小笼。目染扶疏枝色，对着湖面高呼。总觉得光阴催人，最简单也最困难的事，就是做自己。​​​</w:t>
        <w:br/>
      </w:r>
    </w:p>
    <w:p>
      <w:r>
        <w:t>161、2016-02-2116:28:45 来自微博weibo.com</w:t>
        <w:br/>
        <w:t>在春天等你，草荑初箨呵，拓印无数如织的乡径,田野已开始再版，依旧有几撇风在翻动；在春天等你，从日昼拂下的佛光，至汩汩焚尽的霞落，所有时光都静洒纸上，交由你启封。在春天等着一切的希望，和希望的一切。此时，被白雪深藏的芽籽，正迫不及待地赶赴与春天的约会。​​​</w:t>
        <w:br/>
      </w:r>
    </w:p>
    <w:p>
      <w:r>
        <w:t>162、2015-12-2220:43:43 来自微博weibo.com</w:t>
        <w:br/>
        <w:t>白粥能很好地衬出小菜的滋味，它把味道温暖地抱住，而非打散。既冲淡解腻，又不喧宾夺主。虽说养身之说追求五色聚齐，但我独爱至简的这一种。​​​</w:t>
        <w:br/>
      </w:r>
    </w:p>
    <w:p>
      <w:r>
        <w:t>163、2015-11-2921:09:38 来自微博weibo.com</w:t>
        <w:br/>
        <w:t>雨后烟迟些，深巷不擦灯就像一个苍凉的手势。夜路再折些，把几竖行人辗转得步履偏冷。冬天再诗些，凭霜走笔深浅，远的古都刻印在途径的水面。推窗就见堆在绝句边的千秋雪。而此刻东吴的船行得比春花缓些。​​​</w:t>
        <w:br/>
      </w:r>
    </w:p>
    <w:p>
      <w:r>
        <w:t>164、2015-11-0219:03:39 来自微博weibo.com</w:t>
        <w:br/>
        <w:t>秋寒瘀滞，阳光就是最后一把解药，让盆栽都打起精神了。​​​</w:t>
        <w:br/>
      </w:r>
    </w:p>
    <w:p>
      <w:r>
        <w:t>165、2015-10-2512:39:26 来自微博weibo.com</w:t>
        <w:br/>
        <w:t>我洗净了手剥菱角吃。菱角的味道也是被洗净的。我想这个下午是欢喜的，这欢喜也是被洗净的。有一句说一句，秋天已十分凝练，原本哗啦啦的树响，都枯成老旦的唱腔。​​​</w:t>
        <w:br/>
      </w:r>
    </w:p>
    <w:p>
      <w:r>
        <w:t>166、2015-10-2408:37:09 来自微博weibo.com</w:t>
        <w:br/>
        <w:t>想慢些忘记，那些树的旧影子，它们就要离开，扔掉单薄的绿衣服。它们的茂盛藏着私心，一度占据了秋街的所有篇幅。背手走过又回头走一遍，像念一首诗，说一则娓娓道来的故事。像这样，我的文字都有点慢，权当给你休息吧。​​​</w:t>
        <w:br/>
      </w:r>
    </w:p>
    <w:p>
      <w:r>
        <w:t>167、2015-10-1721:09:13 来自微博weibo.com</w:t>
        <w:br/>
        <w:t>对面的街道栽着一行桂树，花香是照着琦君笔下动情的描述酿成的，像一季绵绵的雨，一壶使人微醺的酒，像许多欢快的日子悄悄流走。​​​</w:t>
        <w:br/>
      </w:r>
    </w:p>
    <w:p>
      <w:r>
        <w:t>168、2015-10-1319:06:49 来自微博weibo.com</w:t>
        <w:br/>
        <w:t>掬一把蓝天就能洗脸。​​​</w:t>
        <w:br/>
      </w:r>
    </w:p>
    <w:p>
      <w:r>
        <w:t>169、2015-10-0520:46:01 来自微博weibo.com</w:t>
        <w:br/>
        <w:t>愿一日与你对坐饮茶。把岁月沏入茶色深处。让桥上的人把你我当成风景，让诗中一个滴雨的长夜把你我当成风铃敲动。​​​</w:t>
        <w:br/>
      </w:r>
    </w:p>
    <w:p>
      <w:r>
        <w:t>170、2015-10-0519:53:45 来自微博weibo.com</w:t>
        <w:br/>
        <w:t>山水总设在远方，而近处爨火飘动，有灯影拨动九曲十八弯的巷弄。这一生走着走着，就渐渐慢在时间的后头，慢在唐诗宋词的后头。积灰的木格窗像平躺在纸上的陈年月色，任凭窗外的人间快马加鞭。​​​</w:t>
        <w:br/>
      </w:r>
    </w:p>
    <w:p>
      <w:r>
        <w:t>171、2015-10-0512:10:20 来自微博weibo.com</w:t>
        <w:br/>
        <w:t>灰色的天空拉上帷布，刮满雨线造就的字幕。​​​</w:t>
        <w:br/>
      </w:r>
    </w:p>
    <w:p>
      <w:r>
        <w:t>172、2015-10-0512:10:10 来自微博weibo.com</w:t>
        <w:br/>
        <w:t>拟去西塘看灯明，在一个将晴未晴的早晨出发，远山尚未束起长流水，岸堤的秋树换上碎叶裙，正是袅娜时刻。避开汤汤人潮，茶馆里坐下。光阴寂在镜花水月里。​​​</w:t>
        <w:br/>
      </w:r>
    </w:p>
    <w:p>
      <w:r>
        <w:t>173、2015-10-0213:41:55 来自微博weibo.com</w:t>
        <w:br/>
        <w:t>河塘里滴了些许蓝天，就像大力水手吃了一口菠菜。​​​</w:t>
        <w:br/>
      </w:r>
    </w:p>
    <w:p>
      <w:r>
        <w:t>174、2015-09-3005:48:20</w:t>
        <w:br/>
        <w:t>凌晨玄青的天像一本逍遥的道家心法。一夜风雨敲木鱼，黛瓦水色相接。满地狼藉枝叶都来不及抱拳辞别就已后会无期。​​​</w:t>
        <w:br/>
      </w:r>
    </w:p>
    <w:p>
      <w:r>
        <w:t>175、2015-09-2820:06:18 来自微博weibo.com</w:t>
        <w:br/>
        <w:t>杜鹃摇响万树的铜铃，那片寂静立刻碰撞起来，发出夏天破碎的声音。​​​</w:t>
        <w:br/>
      </w:r>
    </w:p>
    <w:p>
      <w:r>
        <w:t>176、2015-09-2618:59:43 来自微博weibo.com</w:t>
        <w:br/>
        <w:t>既醉过寒冷的夜，便爱上团圆的月。平生不负，浊酒浇侠胆，热吻对薄唇而已。​​​</w:t>
        <w:br/>
      </w:r>
    </w:p>
    <w:p>
      <w:r>
        <w:t>177、2015-09-2611:54:48 来自微博weibo.com</w:t>
        <w:br/>
        <w:t>担来一筐毛豆，盐水煮后盛满白瓷碗，仿佛窗棂透青天，闲云都跑到画卷外。一边是午后明明白白的秋水，一边是庭前寥寥度日的花草，总在侧身小睡。​​​</w:t>
        <w:br/>
      </w:r>
    </w:p>
    <w:p>
      <w:r>
        <w:t>178、2015-09-2419:35:36 来自微博weibo.com</w:t>
        <w:br/>
        <w:t>我渡过一些古籍里黛山撒落的水湖银盘，以字为舟，桂香佐酒。我的九月，恰似湖心亭一点。凉风南下，袅过几笔瘦劲的白鹭。​​​</w:t>
        <w:br/>
      </w:r>
    </w:p>
    <w:p>
      <w:r>
        <w:t>179、2015-09-2120:04:55 来自微博weibo.com</w:t>
        <w:br/>
        <w:t>这个秋天，在我的词中已成旧的佩剑，它不再锋芒，我系它以铮铮的骨，仿佛出鞘后，会把陶潜挂念的南山，削出一寸瑟瑟的秋阳，证明它仍是一柄好剑。​​​</w:t>
        <w:br/>
      </w:r>
    </w:p>
    <w:p>
      <w:r>
        <w:t>180、2015-09-1319:33:47 来自微博weibo.com</w:t>
        <w:br/>
        <w:t>我在一处地方住过许久，每年秋天，都有银杏洒落为素静的路面题词，所以看上去十分热闹。夜里秋声渡过沧海，刷过整片山林，送走旧时桑田的虫吟。​​​</w:t>
        <w:br/>
      </w:r>
    </w:p>
    <w:p>
      <w:r>
        <w:t>181、2015-09-1017:56:46 来自微博weibo.com</w:t>
        <w:br/>
        <w:t>一大早收到很多礼物。后来实在摆不下，把窗台都殃及了，上课前给同学们唱了一首《让我们荡起双桨》，歌毕鞠躬道谢。我喜欢纯真美好的事物，不带杂质与关系。只原原本本的它自己。​​​</w:t>
        <w:br/>
      </w:r>
    </w:p>
    <w:p>
      <w:r>
        <w:t>182、2015-09-0720:16:20 来自微博weibo.com</w:t>
        <w:br/>
        <w:t>下午停留过一场雨，丝瓜藤生长着，在栅栏上旅行。如果秋天是个妖精，养它的无非这些微凉的事情。树木的排列犹如铅笔，把雨声写的很细，像孩子们带着稚气的一种语句。学期伊始，批改作业花去大半力气，但我听到同学们说老师好的时候，心里小小的成就感，立刻被敲得响彻心门。​​​</w:t>
        <w:br/>
      </w:r>
    </w:p>
    <w:p>
      <w:r>
        <w:t>183、2015-08-3018:12:21 来自微博weibo.com</w:t>
        <w:br/>
        <w:t>坐在公园里，人群走过又走散。橘色巴士像一张漫着烟味的旧报纸，刊印着城市已近截止的八月，过一程换一页风景。有一片光线停在我的发梢，那是天使的羽毛飘落。​​​</w:t>
        <w:br/>
      </w:r>
    </w:p>
    <w:p>
      <w:r>
        <w:t>184、2015-08-2619:48:27 来自微博weibo.com</w:t>
        <w:br/>
        <w:t>草木根叶冰凉，它们起初花了很大的勇气探出脑袋，瞧一瞧阳光，吮一口雨露，最后却越长越孤独。我路过这些风景，所以懂得。​​​</w:t>
        <w:br/>
      </w:r>
    </w:p>
    <w:p>
      <w:r>
        <w:t>185、2015-08-2514:57:27 来自微博weibo.com</w:t>
        <w:br/>
        <w:t>雨在昨天就适可而止了，一路收走很长很好的夏天。我知道，时间对待万物并不多做寒暄，你看那些枣树已有了长篇大论的词汇量，就知生命亦如此慢慢丰厚。或许我忘了，或者我记得，最后我都要离开一些人的回忆，把它留给更适合的人。河流也在迁移呢，马不停蹄地赶着秋风，抵达炊烟升起的村庄。​​​</w:t>
        <w:br/>
      </w:r>
    </w:p>
    <w:p>
      <w:r>
        <w:t>186、2015-08-2308:39:47 来自微博weibo.com</w:t>
        <w:br/>
        <w:t>躯壳是欲望和理智的角斗场，一场木心和孔子的博弈。与其鱼死网破，不如握手言和。​​​</w:t>
        <w:br/>
      </w:r>
    </w:p>
    <w:p>
      <w:r>
        <w:t>187、2015-08-1818:41:59 来自微博weibo.com</w:t>
        <w:br/>
        <w:t>散步回来，天上兜着三两银星锭。是初秋时节，野花小巧如杯，若它们欣喜，便热闹地干杯。并不娇媚，却坐拥整片田野的宠溺，仿佛风马牛，针尖麦芒，都是为它们相对相斗的。经过一棵渐秋的树，正寂寞地送走一片片叶子。黑云压城，并无夕颜。许是有雨，由温转凉。​​​</w:t>
        <w:br/>
      </w:r>
    </w:p>
    <w:p>
      <w:r>
        <w:t>188、2015-08-1409:28:17 来自微博weibo.com</w:t>
        <w:br/>
        <w:t>他们的背影是留给世间的一封遗书，此致敬礼。​​​</w:t>
        <w:br/>
      </w:r>
    </w:p>
    <w:p>
      <w:r>
        <w:t>189、2015-08-0719:10:59 来自微博weibo.com</w:t>
        <w:br/>
        <w:t>雨纺烟袍罩青山，炉香丝转。银灯青琐锈门环，凉萤蛾软。薜荔夹道春耕处，修竹临风颤。浣女折荷噙莲子，恰花间向晚，黄犬声声唤。​​​</w:t>
        <w:br/>
      </w:r>
    </w:p>
    <w:p>
      <w:r>
        <w:t>190、2015-08-0317:50:31 来自微博weibo.com</w:t>
        <w:br/>
        <w:t>湖光寂如结尾，临街酒色晚霞。是这种年月，把人润出神来。润出擅针线的姑娘，在贴着倒福的清白人家，倚一池情窦初开的莲花。润出一只问路的青蛙，让睡着的藤叶睁开它们好看的翠色。这人间好景需记，明日落一叶，鸟雀少一行，已不似当下。但要说辜负，却又记在心里。​​​</w:t>
        <w:br/>
      </w:r>
    </w:p>
    <w:p>
      <w:r>
        <w:t>191、2015-07-1818:06:37 来自微博weibo.com</w:t>
        <w:br/>
        <w:t>花朵最先燃烧，而春天总落后一程。其实做个落后的人也挺好，江湖从驿馆启头，明月照进思乡的书信，天涯不再是种比喻。天青时，嚼甘冽的杏梨，写积烟的平江城里，鸟雀如行书的笔法，一袭蓝衫的书生，遇见越墙迟归的姑娘，鲫色的巷弄不明不灭，恰能从彼此灼灼的眼里，认领前世遗留的深情。​​​</w:t>
        <w:br/>
      </w:r>
    </w:p>
    <w:p>
      <w:r>
        <w:t>192、2015-07-1518:34:48 来自微博weibo.com</w:t>
        <w:br/>
        <w:t>这么好的黄昏。怎么一个人煮茶汤。把窗打开呀，瞧瞧逐渐活泼的灯火，正手挽手连成长长的细线，串着长亭，古树，蝉栖，像一条朴素温润的项链。这么好的黄昏，不如写一段你给我。山与海碧成无题，晚风是连绵的长篇，花朵打磨巧思的骈句，这么好的你，怎么刚好，就写到我这里。​​​</w:t>
        <w:br/>
      </w:r>
    </w:p>
    <w:p>
      <w:r>
        <w:t>193、2015-07-1310:02:45 来自微博weibo.com</w:t>
        <w:br/>
        <w:t>高树瘦而寂，露珠陪它的新芽玩耍。晨风徐徐掀起夜色，漏下几朵温暖的朝霞。​​​</w:t>
        <w:br/>
      </w:r>
    </w:p>
    <w:p>
      <w:r>
        <w:t>194、2015-07-1216:15:29 来自微博weibo.com</w:t>
        <w:br/>
        <w:t>饮茶，你自然会懂春天的所有内容。提子仍酸，因为秋天离人间尚远，尚山重。细细的树叶像猫爪子，懒懒地挠出道道斑驳，说明夏天仍有许多故事没有说。​​​</w:t>
        <w:br/>
      </w:r>
    </w:p>
    <w:p>
      <w:r>
        <w:t>195、2015-07-1215:39:43 来自微博weibo.com</w:t>
        <w:br/>
        <w:t>风的裙带一扫，天空如同海洋。阳光收起白白的翅膀，扑通一声跳进海里。​​​</w:t>
        <w:br/>
      </w:r>
    </w:p>
    <w:p>
      <w:r>
        <w:t>196、2015-07-1115:13:17 来自微博weibo.com</w:t>
        <w:br/>
        <w:t>​适度抒情的诗很健康，就像蜜水，配柠檬恰分的冽。而缺乏情欲的爱是一种残疾，在双人床与单人床间摇摆。完整的生活是，承认灵魂天生跛脚。视另一半为拐杖，拄着她的名字，走完春夏秋冬的次序。倘若失去扶持，那些摇摇晃晃的山盟，终会失去重心，摔成一滩烂泥。​​​</w:t>
        <w:br/>
      </w:r>
    </w:p>
    <w:p>
      <w:r>
        <w:t>197、2015-07-1108:53:18 来自微博weibo.com</w:t>
        <w:br/>
        <w:t>哪有长不大的人。如果有人能一直像个无忧无虑的小孩，那是因为有人替他承担了他应该承担的东西。​​​</w:t>
        <w:br/>
      </w:r>
    </w:p>
    <w:p>
      <w:r>
        <w:t>198、2015-07-0913:43:49 来自腾讯视频</w:t>
        <w:br/>
        <w:t>那时的雨声，都是一字一句地敲。情诗里的爱，也要慢慢去掌握。好看的衣服，要一刀刀裁，好看的人，要一眼眼看。少年总腼腆而沉默，嗅她肩膀淡淡的发香，把话捏进旧车票里头。不觉时光匆匆，几程风雪化为虚有。竟再也遇不上那时的雨声和那时好看的人。周杰伦献琴艺《落雨声》致敬江蕙金曲奖表演现场​​​</w:t>
        <w:br/>
      </w:r>
    </w:p>
    <w:p>
      <w:r>
        <w:t>199、2015-07-0809:48:55 来自微博weibo.com</w:t>
        <w:br/>
        <w:t>微雨清寒让我回想起五月，春天让桃花走了它的运。那些薄薄的粉色，是对喜悦的克制。昨天我以为天会明亮起来，可以让树与树交换简洁的阴影，而复杂的蝉声多像一个人星星点点的秘密。​​​</w:t>
        <w:br/>
      </w:r>
    </w:p>
    <w:p>
      <w:r>
        <w:t>200、2015-07-0709:19:07 来自微博weibo.com</w:t>
        <w:br/>
        <w:t>小暑这天一点也不暑，云雀叫了一个晨的凉。我们像两朵荷，倾杯昨夜的雨珠，直到木叶纷落的工笔画，走笔到长街的拐角。​​​</w:t>
        <w:br/>
      </w:r>
    </w:p>
    <w:p>
      <w:r>
        <w:t>201、2015-07-0609:44:53</w:t>
        <w:br/>
        <w:t>静静地筛菜，洗菜，让蔬菜交出它最美的辎重。雨水非常充沛，我坐在离河很近的地方，见证了它的野心越涨越宽，终于变成一条大器晚成的湖。​​​</w:t>
        <w:br/>
      </w:r>
    </w:p>
    <w:p>
      <w:r>
        <w:t>202、2015-07-0219:57:34 来自微博weibo.com</w:t>
        <w:br/>
        <w:t>我发表了文章风中的屋子锁住一个抽屉，打开一本笔记。锁住的，都是一字一句；打开的，都是敷衍陈词。我心大抵如此。​​​</w:t>
        <w:br/>
      </w:r>
    </w:p>
    <w:p>
      <w:r>
        <w:t>203、2015-06-3018:03:58 来自微博weibo.com</w:t>
        <w:br/>
        <w:t>最是雨声沉醉处，倾斜的莲，正细细敲打一页湖面。草色如织透珠帘，编得数载江湖恩怨。忆风发少年，杯酒斩花落阶前，古道长亭弹剑。青衫白马，江南渐远。​​​</w:t>
        <w:br/>
      </w:r>
    </w:p>
    <w:p>
      <w:r>
        <w:t>204、2015-06-3011:44:55 来自微博weibo.com</w:t>
        <w:br/>
        <w:t>七月，栀子雪，鸢尾蝶。紫薇廊榭，芙蕖粉面。月满水阁，木槿始仙。高柳不见蝉，但诵经纶声。​​​</w:t>
        <w:br/>
      </w:r>
    </w:p>
    <w:p>
      <w:r>
        <w:t>205、2015-06-2919:56:21 来自微博weibo.com</w:t>
        <w:br/>
        <w:t>话题太俗套就容易陷入，一条叙述中的某个泥淖。当我放出一个词语，譬如小鹿，你用眼神接住这个词，把它拆成好看的梅花蹄印，径直地朝我心坎里跳，吃掉长在那里的陈年杂草。想想也是，路不走就容易荒掉，人不爱就容易老。​​​</w:t>
        <w:br/>
      </w:r>
    </w:p>
    <w:p>
      <w:r>
        <w:t>206、2015-06-2818:39:39 来自微博weibo.com</w:t>
        <w:br/>
        <w:t>你伸出手，雨水在你臂弯里散步。​​​</w:t>
        <w:br/>
      </w:r>
    </w:p>
    <w:p>
      <w:r>
        <w:t>207、2015-06-2818:38:01 来自微博weibo.com</w:t>
        <w:br/>
        <w:t>蒸发的水汽把老街的轮廓都搬走了。风模糊地走过来，除了挑唆睡了半个月的绿，连一扇窗都说不动。一些老得成精的树，有它入世的道理，比如和这个季节和解，达成共识。该还的叶子不少你，我要的雨不能差毫厘。我和从前的我和解，打扫昨天投下的影子。​​​</w:t>
        <w:br/>
      </w:r>
    </w:p>
    <w:p>
      <w:r>
        <w:t>208、2015-06-2817:06:18 来自微博weibo.com</w:t>
        <w:br/>
        <w:t>你微甜的声音，令我想起背景是一窗茉莉的夏日风铃。我用和弦将你谱曲，细腻如春风等山青。​​​</w:t>
        <w:br/>
      </w:r>
    </w:p>
    <w:p>
      <w:r>
        <w:t>209、2015-06-2815:18:38 来自微博weibo.com</w:t>
        <w:br/>
        <w:t>正值梅雨聊赖，字在纸上走成浓荫。忽然念起海棠糕，这种片刻很安稳。​​​</w:t>
        <w:br/>
      </w:r>
    </w:p>
    <w:p>
      <w:r>
        <w:t>210、2015-06-2715:02:04 来自微博weibo.com</w:t>
        <w:br/>
        <w:t>花草在雨中茂盛的样子，多像一种鼓舞。​​​</w:t>
        <w:br/>
      </w:r>
    </w:p>
    <w:p>
      <w:r>
        <w:t>211、2015-06-2715:00:54 来自微博weibo.com</w:t>
        <w:br/>
        <w:t>清亮亮的薄荷，层层叠叠，遇风就舒开边际。有的地方做红烧鱼得搁些零星薄荷，去腥之余使味道甘冽，解腻，解浓油赤酱的凹糟，就像一个大气的人，能中和周围杂质。薄荷的香，凉之余带些野，因它生长从不挑地，无拘束，长到哪算哪。​​​</w:t>
        <w:br/>
      </w:r>
    </w:p>
    <w:p>
      <w:r>
        <w:t>212、2015-06-2613:50:05 来自微博weibo.com</w:t>
        <w:br/>
        <w:t>我记得她的眼神，一直住在我少时的春天。原来我向阳而生，只为离她更近。​​​</w:t>
        <w:br/>
      </w:r>
    </w:p>
    <w:p>
      <w:r>
        <w:t>213、2015-06-2613:34:57 来自微博weibo.com</w:t>
        <w:br/>
        <w:t>雨天，烟色散得慢，像爱上之后的小心翼翼，城内锈色斑斑。近日奔波，无非从一处瓜洲渡到另一片沙洲，我的行程过尽千帆。歇脚于阆苑，檐外正淋漓，回忆袭上心头像病重的咳嗽，止不住也咳不出。眼前雨燕双栖，蛛网落花，似已清寂许久。十二雕窗六曲屏，郎骑竹马弄青梅，而今看来，都是伤心句。​​​</w:t>
        <w:br/>
      </w:r>
    </w:p>
    <w:p>
      <w:r>
        <w:t>214、2015-06-2518:42:13 来自微博weibo.com</w:t>
        <w:br/>
        <w:t>和故人相逢于人海黄昏，风柔如丝绣。自别后，桃红过，芭蕉擎盖，窑瓷插的西京梅换了三秋。她立在淡处，着浅蓝薄衫，夕颜花绝美的绽放，带着水般的哀愁。交谈片刻，没有多余寒暄，只是并肩而默，看暮色临终。​​​</w:t>
        <w:br/>
      </w:r>
    </w:p>
    <w:p>
      <w:r>
        <w:t>215、2015-06-2511:44:04</w:t>
        <w:br/>
        <w:t>卧于竹席如泛舟湖面，篾片纹路像极了波光荡漾。风短，蝉急，适当沉默，阅读玄思，躲开世间的尘埃。​​​</w:t>
        <w:br/>
      </w:r>
    </w:p>
    <w:p>
      <w:r>
        <w:t>216、2015-06-2411:26:20 来自微博weibo.com</w:t>
        <w:br/>
        <w:t>我爱喜悦短暂的部分，并拒绝在泪水中长留。我爱夏天摇曳的部分，比如雨的奔跑，叶的喧闹，踏莎巧笑的你。我爱田野铺展的部分，草势良好足够长成一册乐府歌谣。我爱我们无声的部分，用体温换取存活必需的爱，拥抱护住心跳，闭眼关上好梦。我爱亲吻柔软的部分，那时远山刚到化雪的年龄，春天仍无声无息。​​​</w:t>
        <w:br/>
      </w:r>
    </w:p>
    <w:p>
      <w:r>
        <w:t>217、2015-06-2309:36:13 来自微博weibo.com</w:t>
        <w:br/>
        <w:t>有些人通篇用生僻字与奇崛的比喻，把文字修炼得清玄苦涩，但内在不外乎世俗情爱。就像花和尚逛青楼，还穿得佛光熠熠，满嘴经纶却虚伪荒唐。白居易就很好，做诗明朗，做人开朗。生活就该如此。​​​</w:t>
        <w:br/>
      </w:r>
    </w:p>
    <w:p>
      <w:r>
        <w:t>218、2015-06-2309:05:58 来自微博weibo.com</w:t>
        <w:br/>
        <w:t>我觉得晨醒是一件特别夏天的事。没有纷飞的树叶，街道明亮又清新。阳光缓慢地展开自己，像在读一封无声息的信。成千上万的云拧成一股绳，系住这片天空，越飞越高的蓝。​​​</w:t>
        <w:br/>
      </w:r>
    </w:p>
    <w:p>
      <w:r>
        <w:t>219、2015-06-2219:30:57 来自微博weibo.com</w:t>
        <w:br/>
        <w:t>要知道，荷风送爽，雨走草深，都是水到渠成的事。没有谁强求谁。如果我是个书生，就需西湖的秋色来染画。如果我是个诗人，就把你拜作盛唐。取一半国库闲潭梦花，你的洛阳一定让它千里灯火。这也是顺其自然的事。​​​</w:t>
        <w:br/>
      </w:r>
    </w:p>
    <w:p>
      <w:r>
        <w:t>220、2015-06-2218:13:53 来自微博weibo.com</w:t>
        <w:br/>
        <w:t>夏至这天下过雨，姑娘打开花伞，就给褪色的街道重新插图。蛙鼓慢慢往清凉的地方挪，我没做别的事，只看了会儿檐雨跳舞，然后把一条板凳坐温。​​​</w:t>
        <w:br/>
      </w:r>
    </w:p>
    <w:p>
      <w:r>
        <w:t>221、2015-06-2215:07:21 来自SmartisanT1</w:t>
        <w:br/>
        <w:t>转发理由:故乡的奥灶面，早晨吃一碗，能养一天的精神。红汤细面对胃也好。与面的脾性最贴的浇头是爆鱼，鳝丝这类红烧。装潢好的面馆我一般不会去，面很娇气。反而是老师傅开的面馆，那里常坐着谈天饮黄酒的老人。</w:t>
        <w:br/>
        <w:t>转发了环球时报的微博:【今天夏至，来碗面吧】自古以来，民间就有“冬至馄饨夏至面”的说法，还称“夏至多吃面，出门防雷电”。还记得网友总结的“中国十大面条”吗：北京炸酱面、武汉热干面、山西刀削面、河南烩面、兰州拉面、四川担担面、杭州片儿川、昆山奥灶面、镇江锅盖面、吉林延吉冷面。今天，你最想吃哪碗？人民日报​​​</w:t>
      </w:r>
    </w:p>
    <w:p>
      <w:r>
        <w:t>222、2015-06-2214:47:18 来自SmartisanT1</w:t>
        <w:br/>
        <w:t>流水行过，云也飘过，内心不该是一座孤岛重复暴风呼啸。叶子经霜染红，原野抬出绚烂的画布，蝴蝶的愿望是记住一朵花的微笑。所以，微笑吧，在奔跑中把孤独抛在脑后。​​​</w:t>
        <w:br/>
      </w:r>
    </w:p>
    <w:p>
      <w:r>
        <w:t>223、2015-06-2112:41:45 来自微博weibo.com</w:t>
        <w:br/>
        <w:t>清水远镇，使电线杆子带有一种孤独的哲学。南方公路常见纸片样的田地散落四方，供乡人栽些瓜苗果蔬。妹妹摘了许多野梨，梨面有雨滴走过的痕迹。我并未多做停留，风吹得眼睛波光粼粼。​​​</w:t>
        <w:br/>
      </w:r>
    </w:p>
    <w:p>
      <w:r>
        <w:t>224、2015-06-2009:46:20 来自微博weibo.com</w:t>
        <w:br/>
        <w:t>我发表了文章送别旁人只能道听途说，关于爱情的种种，他们不曾参与，只是猜测，那时的我和你，究竟怎样走过不长不短的一段岁月。​​​</w:t>
        <w:br/>
      </w:r>
    </w:p>
    <w:p>
      <w:r>
        <w:t>225、2015-06-1909:52:00 来自微博weibo.com</w:t>
        <w:br/>
        <w:t>我们都会走过一段风中的岁月。月亮在远方奔跑。品尝山穷的潦倒，寂寞幅员辽阔。有些感情好像回音，不断真切地重复，却无法握住。终会不虚此行，在明亮的眼里，仿佛看到一个新的自己，正在日出。​​​</w:t>
        <w:br/>
      </w:r>
    </w:p>
    <w:p>
      <w:r>
        <w:t>226、2015-06-1809:34:06 来自微博weibo.com</w:t>
        <w:br/>
        <w:t>晴天阳台日日有光，开门有穿堂风。面点铺子飘着好闻的葱花味，蒸汽袅袅变淡，好像一段水蛇腰的柳枝。​​​</w:t>
        <w:br/>
      </w:r>
    </w:p>
    <w:p>
      <w:r>
        <w:t>227、2015-06-1708:42:38 来自微博weibo.com</w:t>
        <w:br/>
        <w:t>濯枝雨一连几日，植被神色清亮。云脚密的地方雨意很浓，譬如金陵。我住的城市，只闻得布谷把六月婉转成一卷李清照。香叶幽幽，辽阔无边。​​​</w:t>
        <w:br/>
      </w:r>
    </w:p>
    <w:p>
      <w:r>
        <w:t>228、2015-06-1616:04:15 来自微博weibo.com</w:t>
        <w:br/>
        <w:t>我发表了文章平生欢彼年七月，风火涛灼，与君离别，云水相忘。今朝六月，短雨长街，树抽白穗，人事已非。​​​</w:t>
        <w:br/>
      </w:r>
    </w:p>
    <w:p>
      <w:r>
        <w:t>229、2015-06-1412:55:19 来自微博weibo.com</w:t>
        <w:br/>
        <w:t>夏时睡眠如竹节，间隙短促。蚊香以计更漏，宋人取浮萍阴干，加雄黄作纸缠香，梦里夏木烟岚。​​​</w:t>
        <w:br/>
      </w:r>
    </w:p>
    <w:p>
      <w:r>
        <w:t>230、2015-06-1309:16:30 来自微博weibo.com</w:t>
        <w:br/>
        <w:t>因为树叶摆动，我们觉得风，比昨日沉着许多。寂静的爱，比风更沉着。因为雁阵喧鸣，我们听见天空，远方和山的青色。因为成全与遗憾，疲倦与坚持，你有了动人的故事，我变成我。​​​</w:t>
        <w:br/>
      </w:r>
    </w:p>
    <w:p>
      <w:r>
        <w:t>231、2015-06-1212:51:12 来自微博weibo.com</w:t>
        <w:br/>
        <w:t>樱桃色没有忧愁，红着脸一直甜在心里头。汲水浸透，镇定它的糖分，就像娓娓道来的叙述，好戏在后头。觉得时鲜的果，宗谱绵远的都是红色这支，常有微凉疏燥之用，就像六月出生的人，一半是水一半是火。​​​</w:t>
        <w:br/>
      </w:r>
    </w:p>
    <w:p>
      <w:r>
        <w:t>232、2015-06-1110:31:41 来自微博weibo.com</w:t>
        <w:br/>
        <w:t>深巷有酒家，瓦块鱼是招牌。炸后卤烧，鱼为君，香料为臣，辅之鲜酸辣，条理分明，味道使人掉眉。和三两友人同食，投箸时仍不见碗底，分量可见一斑。​​​</w:t>
        <w:br/>
      </w:r>
    </w:p>
    <w:p>
      <w:r>
        <w:t>233、2015-06-1108:25:51 来自微博weibo.com</w:t>
        <w:br/>
        <w:t>早晨阳光独好。雀在枝，虫潜草，各安时令，互不打扰。阳光大约十七岁，偷穿晾着的衣服在风里摇。​​​</w:t>
        <w:br/>
      </w:r>
    </w:p>
    <w:p>
      <w:r>
        <w:t>234、2015-06-1015:30:25 来自微博weibo.com</w:t>
        <w:br/>
        <w:t>多云转阴，有些籽芽没打完草稿雨就来催。有些想念，就像这天气，忽而雷阵，忽而飘满幸福的云朵。有些结局，我已猜到，所以我自己会走。​​​</w:t>
        <w:br/>
      </w:r>
    </w:p>
    <w:p>
      <w:r>
        <w:t>235、2015-06-0913:38:43 来自微博weibo.com</w:t>
        <w:br/>
        <w:t>邂逅这件小事，让原本用来沉默的嘴唇，开出四季如春的语言，像初晨空落落的房间，被蓝天一点点充实。风光很好，日子很长。慢慢走吧。​​​</w:t>
        <w:br/>
      </w:r>
    </w:p>
    <w:p>
      <w:r>
        <w:t>236、2015-06-0910:58:48 来自微博weibo.com</w:t>
        <w:br/>
        <w:t>转发理由:一日之余，读些像样的诗。就像，饮粥散步，很快会忘记。我可以不言悲喜，只是静静坐在院里，栽几行出水的句子。当然，若你来找我，掷花于曲水。我见到殷色，便知故人已至。</w:t>
        <w:br/>
        <w:t>转发了上海交通大学研究生会的微博:【#短诗大赛#落幕：52篇“像样的诗”出炉】今天，由上海交通大学研会微博主办的2014全球华语大学生短诗大赛获奖结果正式揭晓。在历经预选、初评、复评以及终评四个评选环节之后，52篇获奖作品从全球828所高校6528篇来稿中脱颖而出。大赛所有获奖作品，及评委点评、获奖者创作心得如下。你最喜欢那篇？​​​</w:t>
      </w:r>
    </w:p>
    <w:p>
      <w:r>
        <w:t>237、2015-06-0910:42:09 来自微博weibo.com</w:t>
        <w:br/>
        <w:t>我是个漫不经心的人。总是偏头假装看风景，对你说什么桃花安分守己，秧苗挺身站立，明明我什么都看不进去。抹蜜的话，容易招蜂引蝶。所以啊，我刀子嘴，豆腐心。​​​</w:t>
        <w:br/>
      </w:r>
    </w:p>
    <w:p>
      <w:r>
        <w:t>238、2015-06-0813:29:29 来自微博weibo.com</w:t>
        <w:br/>
        <w:t>背着手，陪你走过六月的农事。梅雨一来就把花朵厚成小说。蛙声一倒就是一大片，这窗满了换那窗。提亮灯火，打开如水的夜晚，取出一条好看的山路，麦陇潦草，疏影清浅。我们先吃饱饭，再去做梦。​​​</w:t>
        <w:br/>
      </w:r>
    </w:p>
    <w:p>
      <w:r>
        <w:t>239、2015-06-0708:27:33 来自微博weibo.com</w:t>
        <w:br/>
        <w:t>生活总有悲伤的部分，果子也有酸和甜的歌声。河流哪会沮丧不前，它因向往春天而鼓足勇气。​​​</w:t>
        <w:br/>
      </w:r>
    </w:p>
    <w:p>
      <w:r>
        <w:t>240、2015-06-0612:34:26 来自微博weibo.com</w:t>
        <w:br/>
        <w:t>芒种以日历为家，有它的莺莺燕燕，妻妾风流。木莲，杜若，辛夷，前溪，皆是殃及春寿的祸水，转嫁六月六的天下，倒是一派歌舞祥和，各安天命。紫的适合展读，翠的眉清目秀。天气也好，腮边红着一朵小心思，不蔓不枝。​​​</w:t>
        <w:br/>
      </w:r>
    </w:p>
    <w:p>
      <w:r>
        <w:t>241、2015-06-0608:48:56 来自微博weibo.com</w:t>
        <w:br/>
        <w:t>片刻得闲，见树上有云，杯中有山水清寂。无需量晴校雨，只问些田圃桑麻，怎么长得这般像春天的孩子，这般令人操心。记起去年今日，合欢堪比艳词。人面相映红，有雨潇潇拂落，隐喻凄然的宿命。你问我要不要拍一张照片，站在树底下。我默不吱声，大概没有答应。​​​</w:t>
        <w:br/>
      </w:r>
    </w:p>
    <w:p>
      <w:r>
        <w:t>242、2015-06-0321:50:36 来自微博weibo.com</w:t>
        <w:br/>
        <w:t>白云走了，把天空留下；流水走了，把河床留下；太阳走了，把夜晚留下；浪花走了，把海岸留下；岁月走了，把爱留下。​​​</w:t>
        <w:br/>
      </w:r>
    </w:p>
    <w:p>
      <w:r>
        <w:t>243、2015-06-0318:37:17 来自微博weibo.com</w:t>
        <w:br/>
        <w:t>一棵拔高的树，自有它的卯劲。无须人来催，绿得这般骄傲。​​​</w:t>
        <w:br/>
      </w:r>
    </w:p>
    <w:p>
      <w:r>
        <w:t>244、2015-06-0318:35:40 来自微博weibo.com</w:t>
        <w:br/>
        <w:t>电线杆，拉起三味线。悬停过雨，也奏响过晴。当最后一枚音符离开，戛然而止的大地，欲言又止的我们，就只剩下天意。​​​</w:t>
        <w:br/>
      </w:r>
    </w:p>
    <w:p>
      <w:r>
        <w:t>245、2015-06-0210:35:34</w:t>
        <w:br/>
        <w:t>沿途有大片饱满稻田。见缝插针的荷花独占湖泊的荣宠，田埂极窄。夜里润过一尺雨，屋前屋后是烟的丝带。树影倒叙般后退，退到笑是笑，哭是哭的小时候。不知农人在何处耕锄。​​​</w:t>
        <w:br/>
      </w:r>
    </w:p>
    <w:p>
      <w:r>
        <w:t>246、2015-06-0109:07:41 来自微博weibo.com</w:t>
        <w:br/>
        <w:t>窗纱添了新绿，时序迁入新章。六月伊始的时候，就是阴阴夏木，荫在《采莲曲》畔的时候；就是吟至“熟梅天气半晴阴”，淡然飘来野渡舟船的时候；就是鱼虾闹网，杏酸溅齿的时候；就是一行浅句如莲子，心悦君兮的时候；就是明亮如你，姀成惊鸿，倾了一城夏的时候。​​​</w:t>
        <w:br/>
      </w:r>
    </w:p>
    <w:p>
      <w:r>
        <w:t>247、2015-05-3115:42:22</w:t>
        <w:br/>
        <w:t>恰逢长安雨瓢泼，借宿姑娘心窝，三十六指孟宗竹伞收起，吊兰轻晃。一碗蜀葵入腹，你说，余生经营烦请多照顾。我答，既吃不了霸王餐，那便做回头客。我负世人，但不负你。​​​</w:t>
        <w:br/>
      </w:r>
    </w:p>
    <w:p>
      <w:r>
        <w:t>248、2015-05-3013:56:01 来自微博weibo.com</w:t>
        <w:br/>
        <w:t>只一眼，便猜透整个夏天的布局。蝉鸣未成骈句，洋槐已破题先韵。帆布添上旧白，旅行尚未塞进行李。一切将明未明，落个念想，总是美的。​​​</w:t>
        <w:br/>
      </w:r>
    </w:p>
    <w:p>
      <w:r>
        <w:t>249、2015-05-3011:26:12 来自微博weibo.com</w:t>
        <w:br/>
        <w:t>红尘凝眸唯伊笑，毁我所有。像是溪边小鹿饮了水，踩着乳花扎进晨雾，俗气的日子，这般寂静的哀愁。秋叶飞的萧瑟，我不愿看到。最美是那时，你心里的冰河解冻，我的胸腔恰能收容。四下翠树叠霞，月亮含苞待放。​​​</w:t>
        <w:br/>
      </w:r>
    </w:p>
    <w:p>
      <w:r>
        <w:t>250、2015-05-3011:25:33 来自微博weibo.com</w:t>
        <w:br/>
        <w:t>一些书像野生植被，或是药材最初糟糠的模样。它有独特的脾性，辣，苦，辛凉，甘冽。对应人心不同的方面。阅读类似相亲，大抵是情投意合，而后你侬我侬，磁场相互贴合。从架上捏出一本书，跟地里艳遇一朵笑得特别钟意的花，是一样的。​​​</w:t>
        <w:br/>
      </w:r>
    </w:p>
    <w:p>
      <w:r>
        <w:t>251、2015-05-2818:01:50 来自微博weibo.com</w:t>
        <w:br/>
        <w:t>五月末的野樱不绯，院里秋千不架，雨后温转凉。按捺得住离愁别绪，按不住眉间一道川。枇杷已成倾国色，叶滑如瀑，前日见姑娘摇枝，果实盈盈落地，俯身捧果，笑得满心欢喜。青春便是干净如斯，无所谓意义何在。它旷日持久地燃烧，一直到天荒，到秋水望不穿。​​​</w:t>
        <w:br/>
      </w:r>
    </w:p>
    <w:p>
      <w:r>
        <w:t>252、2015-05-2410:24:39 来自微博weibo.com</w:t>
        <w:br/>
        <w:t>木扶疏，窗漏影。叶与叶击掌轻歌。瓦片浇灌出水泥花朵，黑白是它的声音。​​​</w:t>
        <w:br/>
      </w:r>
    </w:p>
    <w:p>
      <w:r>
        <w:t>253、2015-05-2409:57:54 来自微博weibo.com</w:t>
        <w:br/>
        <w:t>园林的钥匙系在一条矮枝上，拴住草木躁动的绿，亦不惧人窃。里有凉亭，四面皆画。路折叠如扇，乱花题词，落款是池水的缓。​​​</w:t>
        <w:br/>
      </w:r>
    </w:p>
    <w:p>
      <w:r>
        <w:t>254、2015-05-2312:07:03 来自微博weibo.com</w:t>
        <w:br/>
        <w:t>圆的都圆了，缺的各自缺着。日子平凡地闪亮，一半是渐渐，一半是匆匆。青果未熟，月季裂瓣在春收夏种之后，字与纸等来相逢。我的叙述放晴了，从南的水田。到北的银雪。​​​</w:t>
        <w:br/>
      </w:r>
    </w:p>
    <w:p>
      <w:r>
        <w:t>255、2015-05-2220:01:05 来自微博weibo.com</w:t>
        <w:br/>
        <w:t>一个声调也没有，相顾的安静里，唯有树的长势，仍在修辞。它们有着很缓慢的脾气，浅得小心深得容易被记住。我们在这份安静里沉溺，以为过完了颠沛的一生。​​​</w:t>
        <w:br/>
      </w:r>
    </w:p>
    <w:p>
      <w:r>
        <w:t>256、2015-05-1809:17:09 来自微博weibo.com</w:t>
        <w:br/>
        <w:t>写一首初夏给你看：夏天的长短写夏天的长短，直到纸上渐淡的铅字，找到它出生的意义。你的情绪像季风季节，不断摇晃的田野。等我来了，带给你，万籁和余晖​。​​​</w:t>
        <w:br/>
      </w:r>
    </w:p>
    <w:p>
      <w:r>
        <w:t>257、2015-05-1712:58:43 来自微博weibo.com</w:t>
        <w:br/>
        <w:t>空调尚稀缺的过去，夏煮云沸的季节。一家人坐在阴凉的院里吃西瓜。竹架扶起婆娑枝叶，筛下日光灿灿如锦，蒲扇风拂面，红茶棠梨水。举头便见葡萄绿，顿令烦暑化清凉。孩童拿板凳作木马，无暇顾黑白电视里的西游。而后晚蝉委身谢礼，方知郊外秋色正长亭接短亭地回来。​​​</w:t>
        <w:br/>
      </w:r>
    </w:p>
    <w:p>
      <w:r>
        <w:t>258、2015-05-1509:06:47 来自微博weibo.com</w:t>
        <w:br/>
        <w:t>溪的破折，只为给四季作序。云的隶仿，只为让天空眉批。我终不虚此行。相信你也愿单刀赴会，放手一搏。山河拧合处，缓缓远去一尾朴质古船。你的老去，是我此生最漫长的摆渡。​​​</w:t>
        <w:br/>
      </w:r>
    </w:p>
    <w:p>
      <w:r>
        <w:t>259、2015-05-1409:25:13 来自微博weibo.com</w:t>
        <w:br/>
        <w:t>服下清欢文字，像月光服下一整片空旷的山谷。安心睡去，在一个结了花蕾的晨旦，在伊的梦里醒来，这样就很好。​​​</w:t>
        <w:br/>
      </w:r>
    </w:p>
    <w:p>
      <w:r>
        <w:t>260、2015-05-1408:37:42 来自微博weibo.com</w:t>
        <w:br/>
        <w:t>蝴蝶焚翅，花草为之作碑；黛山折断隽水，泉瀑为之祛淤。而红尘若老，韶华若白，要如何留下今世的证据。朝夕间，碧落云霄都枯朽了几层。太多情节被轻描淡写，纳入生僻字的门第，从此隐市。许多古物丢了名字。许多古城灭了魂。正如我站在你面前，而你的唇齿已漏了我的姓氏。​​​</w:t>
        <w:br/>
      </w:r>
    </w:p>
    <w:p>
      <w:r>
        <w:t>261、2015-05-1313:59:48 来自微博weibo.com</w:t>
        <w:br/>
        <w:t>夏日晴天，火候正好，柄柄荷叶无声裂瓷，遮一半光，流一脉水，留下余地给鱼虾闹腾，是尽善尽美的成全。还有更野辣的事情，都交给雨水去催生。近日风紧的很，才裹住脚，又扯来絮，有人撑伞仍躲不过这贴身的白。​​​</w:t>
        <w:br/>
      </w:r>
    </w:p>
    <w:p>
      <w:r>
        <w:t>262、2015-05-1108:52:48 来自微博weibo.com</w:t>
        <w:br/>
        <w:t>晨起添衣觉凉。苍天写下一行远雾，绝版在凝视的瞬间。慢跑片刻，有微雨弹肤。丛叶里蛛丝白露，花枝的一颦一笑，皆是侘寂的象形文字，夏天因此生动地活着。​​​</w:t>
        <w:br/>
      </w:r>
    </w:p>
    <w:p>
      <w:r>
        <w:t>263、2015-05-0915:52:32 来自微博weibo.com</w:t>
        <w:br/>
        <w:t>清晨，长街的热闹尚未出摊，面点店已坐满食客。小笼包是阴柔的，生煎挠着葱花的痒痒，是西厢的桥段。我在苏州孤陋许久，近年方知江北之晨始于一碗鸡丝辣汤（或煮干丝，如泰州、扬州的早茶）当真是水土养人，芽生根，雨生烟，春生夏，自有它朴素的道理。​​​</w:t>
        <w:br/>
      </w:r>
    </w:p>
    <w:p>
      <w:r>
        <w:t>264、2015-05-0911:33:00 来自微博weibo.com</w:t>
        <w:br/>
        <w:t>五月的枫树，正清仓兜售它廉价的艳情。我对一盘盐水鸭赞不绝口，顾不上，彩云驮着落日，把她往西山嫁。水煮鱼片在瓷碗里酿雪，恰有梧桐叠嶂，缝住上苍的垂涎。白杨比李白仙，修竹比贾岛枯。晚风泛雾，月亮在我眼里溺水。​​​</w:t>
        <w:br/>
      </w:r>
    </w:p>
    <w:p>
      <w:r>
        <w:t>265、2015-05-0911:32:38 来自微博weibo.com</w:t>
        <w:br/>
        <w:t>雄辩的叶是夏的座上宾，口若悬河地堆青，诱一只喜鹊误入歧途。自我从春天抽身向北，你的心里为我藏了一支笙歌，但吹响它的人已不是我。​​​</w:t>
        <w:br/>
      </w:r>
    </w:p>
    <w:p>
      <w:r>
        <w:t>266、2015-05-0322:03:20 来自微博weibo.com</w:t>
        <w:br/>
        <w:t>等一只船，把它的摇晃用完，稳下来的水面，扶正我的影子。你写的山外山都堆在邮局，此刻走在桨声里的人，是我。​​​</w:t>
        <w:br/>
      </w:r>
    </w:p>
    <w:p>
      <w:r>
        <w:t>267、2015-05-0316:13:27 来自微博weibo.com</w:t>
        <w:br/>
        <w:t>一条躺在抒情诗里的巷弄。你不来，它也韵着。（手机摄影）​​​</w:t>
        <w:br/>
      </w:r>
    </w:p>
    <w:p>
      <w:r>
        <w:t>268、2015-05-0221:34:14 来自微博weibo.com</w:t>
        <w:br/>
        <w:t>两三列火车，小丛，小丛地开进春夜。山坡勒紧腰带，拧出馥郁抹蜜的星天。和你漫步在酿风的原野，老去的花不愿安睡，仍在为蝴蝶守寡。​​​</w:t>
        <w:br/>
      </w:r>
    </w:p>
    <w:p>
      <w:r>
        <w:t>269、2015-05-0216:59:41 来自微博weibo.com</w:t>
        <w:br/>
        <w:t>甄选绝美的意象，套用世俗的句式，挪动矫艳的字眼，然后作下的文章，多少是自欺欺人的。干脆做个游手好闲的文痞，赌因缘，求财神。市井又势利。贩卖一匹马到黄沙梁。今日宿闺帷，明朝洗剑吃茶。调戏道家法家那一本正经的姑娘。进的是庙门，悟的是红尘。​​​</w:t>
        <w:br/>
      </w:r>
    </w:p>
    <w:p>
      <w:r>
        <w:t>270、2015-05-0214:19:42 来自微博weibo.com</w:t>
        <w:br/>
        <w:t>我喜欢打听无用的事。比如，雨燕怎样贴近湖的心扉，怎样比紫藤花更早地住进一支民谣里，坐看被云朵素描出的日出。护城河露出莲的心事，桑梓把春天收藏，甚至一粒柳絮的背井离乡，都是无用的事。若今生都活在意义里，怎能按自己的方式把时光看通透。“就像去了深海一趟，沉静且生动。”​​​</w:t>
        <w:br/>
      </w:r>
    </w:p>
    <w:p>
      <w:r>
        <w:t>271、2015-05-0121:55:03 来自微博weibo.com</w:t>
        <w:br/>
        <w:t>启窗拂来枕边风。歇在乡野的残星正招兵买马，纷纷往萧条处扬蹄。春已走笔至末，阵法是一场急行军顿挫，虫声再虚张仍显皮薄，哽咽在水芦的咽喉。明日城内奔雷错落，岁月掌风软绵，赐我以化骨之忧。若酉时的日暮，苦吟的是僧侣的云游；我诗卷眉批的沉舟侧畔，悬挂的是惊涛的舍利。​​​</w:t>
        <w:br/>
      </w:r>
    </w:p>
    <w:p>
      <w:r>
        <w:t>272、2015-05-0116:38:23 来自微博weibo.com</w:t>
        <w:br/>
        <w:t>你给我看大学时的老街，它已被拆得面目全非。原来失去了生动的细节，往事一眼就能望到头。怎么当时就走不通呢？作此诗，在五月初晴的午后。​​​</w:t>
        <w:br/>
      </w:r>
    </w:p>
    <w:p>
      <w:r>
        <w:t>273、2015-04-3020:29:45 来自微博weibo.com</w:t>
        <w:br/>
        <w:t>小桥畔，山塘街，木窗开了一个缺，是在等，云袖捧出月的圆。一个圈是一个夜，宋词三百茶水煎，檀香隐眉间霜留几些。春皓首，夏青头，不堪良辰下轻舟，转巷弄里头花幽换美酒。​​​</w:t>
        <w:br/>
      </w:r>
    </w:p>
    <w:p>
      <w:r>
        <w:t>274、2015-04-2916:20:14 来自微博音乐</w:t>
        <w:br/>
        <w:t>HarderThanEasy-JackSavoretti旅人的孤独像春夜，乍暖的敏感，还寒的客栈。他被她的名字淹没，像水漫过水。酒酣后念她，热的眼眸飘起细的凉雪。往事行舟，旅人呐，抵不了旧时的岸头。叶子都走了，把枯枝踩成一条荒野的路。他的睡眠，只是一个沉闷的关门动作。​​​</w:t>
        <w:br/>
      </w:r>
    </w:p>
    <w:p>
      <w:r>
        <w:t>275、2015-04-2808:31:16 来自微博weibo.com</w:t>
        <w:br/>
        <w:t>暮春，踏锦溪，风迢云递。乳燕穿林啼，平平仄仄平。东湖，老鱼裁新漪。西岸，漱玉烟波亭。蒌蒿已举，携箩掐绿。葱枝纤手盈握二拃叶瘦。丹青书不尽，水秀山明。问伊，琴柱刮奏小城楼，何不拱眉题红，共醉桃花？​​​</w:t>
        <w:br/>
      </w:r>
    </w:p>
    <w:p>
      <w:r>
        <w:t>276、2015-04-2721:03:12 来自微博weibo.com</w:t>
        <w:br/>
        <w:t>莹虫欲啃梨月消溽热。昼日缱倦的香樟气味，在夜寂时退潮。静无聊赖，过老街作坊。见老师傅推磨做豆腐。熬豆汁，舀卤水，滤渣入木框，待豆腐沉积至不老不嫩，徐切成方正。清水淌石阶，写下一行青苔。花色脱胎，明日还魂。他不知我曾来，我知豆香甘醇。清风明月两相忘，来日相逢话平生。​​​</w:t>
        <w:br/>
      </w:r>
    </w:p>
    <w:p>
      <w:r>
        <w:t>277、2015-04-2607:43:29 来自微博weibo.com</w:t>
        <w:br/>
        <w:t>风停了，树荫变成天空的胎记，如在沉睡，长成春天的形状。四月里，叶子在湖面滑倒，像一把把钥匙，锁住摇曳的倒影。我们坐在彼此的句子里，虚度一个下午的风停与风起。猜测一只燕子的去向，陪时针静静走完它今生的旅程，推窗探外面的阴晴，是将下雨还是蓝得歇斯底里。​​​</w:t>
        <w:br/>
      </w:r>
    </w:p>
    <w:p>
      <w:r>
        <w:t>278、2015-04-2322:59:55 来自微博weibo.com</w:t>
        <w:br/>
        <w:t>我圈养着今天的欢喜，直至挤满星光和草原。开窗放牧这个夜晚，再给春天一些毡房。十一点的睡眠是匹好马，拧下几朵云解渴，清晨的日光我看见了，哪怕我没有醒来。​​​</w:t>
        <w:br/>
      </w:r>
    </w:p>
    <w:p>
      <w:r>
        <w:t>279、2015-04-2319:59:56 来自微博weibo.com</w:t>
        <w:br/>
        <w:t>朋友在吃烤翅。舌苔和香辣孜然正打情骂俏。嘎吱水嫩的蔬菜用来解腻，外脆里嫩的鸡翅，长着国色天香的面孔。肉刚入口就被牙齿狠狠抓住的鲜正在挑衅我肚里的薄饼。孰不可忍，我找了杯水，咕嘟喝了下去。​​​</w:t>
        <w:br/>
      </w:r>
    </w:p>
    <w:p>
      <w:r>
        <w:t>280、2015-04-2317:38:47 来自微博weibo.com</w:t>
        <w:br/>
        <w:t>我恰在你的水乡，而你来自我诗的远方。一面之缘的施舍，已是来世今生的宿命。正如远水送来一滩鸥飞，桃花的面颊，竟不知轻重地红了。​​​</w:t>
        <w:br/>
      </w:r>
    </w:p>
    <w:p>
      <w:r>
        <w:t>281、2015-04-2219:53:39 来自微博weibo.com</w:t>
        <w:br/>
        <w:t>我想就这样没有交流，让夜晚悄然经过宽的巷子，窄的我。让宿在檐上的昨夜雨，慢慢锈掉一城灯火。​​​</w:t>
        <w:br/>
      </w:r>
    </w:p>
    <w:p>
      <w:r>
        <w:t>282、2015-04-2219:24:43 来自微博weibo.com</w:t>
        <w:br/>
        <w:t>起初很多人来赏花。最末花谢了，留他一人眷恋。多余的熙攘皆是铺垫，只为成全那一个谁。四目相对，花的全部，就被这份眷恋，领走了。​​​</w:t>
        <w:br/>
      </w:r>
    </w:p>
    <w:p>
      <w:r>
        <w:t>283、2015-04-2209:57:54 来自微博weibo.com</w:t>
        <w:br/>
        <w:t>熟宣纸小楷笔。父亲曾说：单文章漂亮还不够，字也要精致才能相呼应。中学时未领会这些，觉得键盘码字足矣。后因缘巧合，开始练硬体书法（田英章，欧体），方才明白字里有山水月明，情附其间，袅袅成花，文遂美矣。​​​</w:t>
        <w:br/>
      </w:r>
    </w:p>
    <w:p>
      <w:r>
        <w:t>284、2015-04-2120:18:07 来自微博weibo.com</w:t>
        <w:br/>
        <w:t>走得远一点，离自己近一些。一卷长河推远了小城人家。日暮酡红，岸等归舟，等至荒草丛生，最后老在路深处。有鸟淡淡掠过，消失在或明或暗的光线中。​​​</w:t>
        <w:br/>
      </w:r>
    </w:p>
    <w:p>
      <w:r>
        <w:t>285、2015-04-2115:34:22 来自微博weibo.com</w:t>
        <w:br/>
        <w:t>蔷薇掏出体内的艳情，紫得教人想入非非，一树一树都在演牡丹亭，那种快活太过招摇，但的确是情投意合。夏日已有眉目，正是青春辞别书桌的时节，一些旧时路上的樱树，细细的花色，像怎么也醒不了的回忆。你忘了去采，我也忘了去爱。​​​</w:t>
        <w:br/>
      </w:r>
    </w:p>
    <w:p>
      <w:r>
        <w:t>286、2015-04-2020:22:22 来自微博weibo.com</w:t>
        <w:br/>
        <w:t>被谷雨诗化的初见，一定适合春天。写下几行诗，日子在句里简短。白昼已歇，檐收了雨声，耳卧一片沧海。​​​</w:t>
        <w:br/>
      </w:r>
    </w:p>
    <w:p>
      <w:r>
        <w:t>287、2015-04-1922:42:47 来自微博weibo.com</w:t>
        <w:br/>
        <w:t>正因为失去，才构成完整。或许是碎片，亦许是拼图。我赴过一场命中的凛冬鸿门，万物生长独我唇竭齿寒，峰山如棘，滴血成冰。雪至今仍落在心里，落在每个对酒当歌与无可奈何。但如今我的确坐在春的宴席里，举杯欢愉，将往事一饮而尽。​​​</w:t>
        <w:br/>
      </w:r>
    </w:p>
    <w:p>
      <w:r>
        <w:t>288、2015-04-1918:18:28 来自微博weibo.com</w:t>
        <w:br/>
        <w:t>女贞树捧出白花，真是掏心掏肺地对人好。雨了这么久，香味已浮成一个动词。人走过撩起长枝，那些白色就呼之欲出了。​​​</w:t>
        <w:br/>
      </w:r>
    </w:p>
    <w:p>
      <w:r>
        <w:t>289、2015-04-1910:17:32 来自微博weibo.com</w:t>
        <w:br/>
        <w:t>软柳迢递，菡萏念娇蕊。布鞋青衫，浅溪渡蛙鸣。未曾照面，亦旧相识。江南雪藕，洛阳木笔，关山沧海，见字如晤。​​​</w:t>
        <w:br/>
      </w:r>
    </w:p>
    <w:p>
      <w:r>
        <w:t>290、2015-04-1823:41:09 来自微博weibo.com</w:t>
        <w:br/>
        <w:t>再没有星辰让胡马驮入唐诗的内部。屋檐垂挂雨的声响，让典籍里茶马古道的夜晚生动起来。纸上，一车瓷器正被驼队运送，听残银漏，宿夜在第三十二页的某个词语。​​​</w:t>
        <w:br/>
      </w:r>
    </w:p>
    <w:p>
      <w:r>
        <w:t>291、2015-04-1820:49:05 来自微博weibo.com</w:t>
        <w:br/>
        <w:t>切葱，拌蒜。等水煮开。挑筋，去壳，酒香染指，一篮虾白。菜板上，盐山酱海，青椒吐纳，姜行自在。我卷袖，手一抬，锅子里风花落雪夜，虾肉细细开。筷摆齐，饭盛好，老时间，你还在。​​​</w:t>
        <w:br/>
      </w:r>
    </w:p>
    <w:p>
      <w:r>
        <w:t>292、2015-04-1816:21:50 来自微博weibo.com</w:t>
        <w:br/>
        <w:t>花香是一堆写给蝴蝶的信，是一朵在四月待嫁的花，正慢慢地，用完它的生命。花开似你，望君珍惜。​​​</w:t>
        <w:br/>
      </w:r>
    </w:p>
    <w:p>
      <w:r>
        <w:t>293、2015-04-1809:07:45 来自微博weibo.com</w:t>
        <w:br/>
        <w:t>苏州有种面叫奥灶面，即农家脏灶台烧出的面。取青鱼为汤底，肉鳞骨腮熬至汤浓，面细如须，极入味。浇头有扣肉，鳝丝，爆鱼等。入碗洒一撮雪菜提味。在江北，听人说：特意去吃奥灶面，却不过如此。我想，家常菜，本就大大方方，不媚不腻，尝的是手艺与人情。正是：人间有味是清欢。​​​</w:t>
        <w:br/>
      </w:r>
    </w:p>
    <w:p>
      <w:r>
        <w:t>294、2015-04-1717:56:51 来自微博weibo.com</w:t>
        <w:br/>
        <w:t>你心里小巧的绝句，真该找一个红色的韵。娇艳的时节不必银装素裹。孤独的白，是一种灾难。春色多好，花有花的相思，云有云的样子。​​​</w:t>
        <w:br/>
      </w:r>
    </w:p>
    <w:p>
      <w:r>
        <w:t>295、2015-04-1711:02:50 来自微博weibo.com</w:t>
        <w:br/>
        <w:t>在飞鸟眼中，人群只是天空的投影。冷霜磨喙，保持锋利姿态。被赋予通信的天赋。古时征人欲寄岭外秋色于故里，快马加鞭仍不抵青鸟探看。​​​</w:t>
        <w:br/>
      </w:r>
    </w:p>
    <w:p>
      <w:r>
        <w:t>296、2015-04-1623:28:10 来自微博weibo.com</w:t>
        <w:br/>
        <w:t>烛火渐弱，没有一片阴影为它挺身而出。打开经卷，谎言和旧时沉吟，取走那些好看的描写。月亮在街上流离失所。我不愿将它收留，但它就是不肯走。​​​</w:t>
        <w:br/>
      </w:r>
    </w:p>
    <w:p>
      <w:r>
        <w:t>297、2015-04-1617:57:04 来自微博weibo.com</w:t>
        <w:br/>
        <w:t>转发理由:青春便是，一份即便山穷水尽，亦不负你一路相陪的谢礼。喜欢这首歌。词曲都好，像执着后的放手。像你说的，回忆留给会痛的人。青涩的花，都带着离别的忧郁，在你来的路上。翻云后多半黯然收场，但依旧挨紧心房的，是年华里空空燃烧的那份傻。</w:t>
        <w:br/>
        <w:t>转发了房东的猫的微博:其实我也不知道自己弹的是什么和弦，所以…只能帮大家到这里了。[笑cry]右手多靠耳朵听，右手多靠耳朵听，再重复一遍，右手多靠耳朵听……《秋酿》吉他谱​​​</w:t>
      </w:r>
    </w:p>
    <w:p>
      <w:r>
        <w:t>298、2015-04-1616:37:33 来自微博weibo.com</w:t>
        <w:br/>
        <w:t>茶蓝，俗名板蓝根。中药柜屉上的秀丽小楷，在染坊刻板刮浆成蓝印布。着鹿胎紫缬纹，花鸟浮雕讲究墨淡花深。棉麻性温，像个佩玉先生，蓝印脱胎于水路草木，有辣而内敛的质地。锦色十里绸如烟，不及素匹野芬芳。话便说到这。​​​</w:t>
        <w:br/>
      </w:r>
    </w:p>
    <w:p>
      <w:r>
        <w:t>299、2015-04-1610:30:08 来自微博weibo.com</w:t>
        <w:br/>
        <w:t>我把体内的喧哗按住。按住一条溪的蜿蜒，它企图拐走我的眼睛。我把血里的凛冽按住，因为春天很快会过去，因为白发很快会来临。我把我深爱的月光按住，从院子里干净地走出来，经过姹紫嫣红的四月，寄给你完完整整的，我自己。​​​</w:t>
        <w:br/>
      </w:r>
    </w:p>
    <w:p>
      <w:r>
        <w:t>300、2015-04-1518:30:33 来自微博weibo.com</w:t>
        <w:br/>
        <w:t>水稻田是春的土特产。枯一些，浅一点，都不地道。未秧时，一整片田像银鱼在蜕鳞。清晨黄昏，燕飞蜓立，光景不同。待到排排秧苗长成瘦金体，夏的溽气滟了，便是情书的最后一行了。​​​</w:t>
        <w:br/>
      </w:r>
    </w:p>
    <w:p>
      <w:r>
        <w:t>301、2015-04-1518:08:43 来自微博weibo.com</w:t>
        <w:br/>
        <w:t>撞上一株茂盛杜鹃。斜生的枝，大声朗诵着红艳花朵。​​​</w:t>
        <w:br/>
      </w:r>
    </w:p>
    <w:p>
      <w:r>
        <w:t>302、2015-04-1515:24:02 来自微博weibo.com</w:t>
        <w:br/>
        <w:t>转发理由:所有诗词都有它的身世，它的悲喜，它的姿态和呼吸。它呼吸在一具身体里，呼吸在耕牛空谷般的胸腔里。它的疼，甚至找不到祖籍来赐姓，它在任何地方流浪，又降临在每个不期而遇。这是诗。</w:t>
        <w:br/>
        <w:t>转发了莫西子诗的微博:春天，河流，稻田，油菜花，羊群，山脉，都在开放着。《春天读诗》第二季：凤凰文化2015春季策划​​​</w:t>
      </w:r>
    </w:p>
    <w:p>
      <w:r>
        <w:t>303、2015-04-1511:35:18 来自微博weibo.com</w:t>
        <w:br/>
        <w:t>无锡面筋裹进猪肉葱末，高汤煮至服帖香软。便是家常鲜淡，如昆曲里的水磨腔，一波二三折，仍有余味。​​​</w:t>
        <w:br/>
      </w:r>
    </w:p>
    <w:p>
      <w:r>
        <w:t>304、2015-04-1507:51:38 来自微博weibo.com</w:t>
        <w:br/>
        <w:t>这地方很美。素淡微青。藤叶互相扶持，树也抱得紧，日色自己磨着自己，柔软如相贴的手掌心。当年这儿留下的嬉闹光阴，至今仍在张望它们的主人，不知何时重逢，所以努力地烂漫在今生今世里。​​​</w:t>
        <w:br/>
      </w:r>
    </w:p>
    <w:p>
      <w:r>
        <w:t>305、2015-04-1314:12:59 来自微博weibo.com</w:t>
        <w:br/>
        <w:t>我洒下细屑喂鱼，让水面醒过来。浮萍缓缓载着山石的影，一路轻巧的叮咛。哗哗作响的竹叶，是属风的，而我拓满整张纸的雨字部，是属雨的。我把这里交给它们。仿佛，自己只是一段春天里偶然发生的情节。你来了，我才被记住了。​​​</w:t>
        <w:br/>
      </w:r>
    </w:p>
    <w:p>
      <w:r>
        <w:t>306、2015-04-1212:15:51 来自微博weibo.com</w:t>
        <w:br/>
        <w:t>树只是简单地爱着过去。写下这些句子时，尚在秋天。而今，把春天写进去。一年的光阴，不过一首诗的距离，人间已变更太多。​​​</w:t>
        <w:br/>
      </w:r>
    </w:p>
    <w:p>
      <w:r>
        <w:t>307、2015-04-1210:10:57 来自微博weibo.com</w:t>
        <w:br/>
        <w:t>天气沉沉，木有寒气，因这冷春风，叶渐有高处不胜寒之意。有扫马路的声响，仿佛在给寂寥的时间刮骨。远的倒影与枯的朽木，在宁静中呼应，成全，共同完成一种深邃清欢的美。​​​</w:t>
        <w:br/>
      </w:r>
    </w:p>
    <w:p>
      <w:r>
        <w:t>308、2015-04-1123:11:21 来自微博weibo.com</w:t>
        <w:br/>
        <w:t>街灯递来的树影，和风扇掖着的灰，包括帘子简单的起伏。这些催眠的东西，像被旗袍精心修饰的身段，寂寞却很好看。​​​</w:t>
        <w:br/>
      </w:r>
    </w:p>
    <w:p>
      <w:r>
        <w:t>309、2015-04-1112:43:47 来自微博weibo.com</w:t>
        <w:br/>
        <w:t>昨晚月光出奇的稠，贴在臂弯上像贴着一味药。今日果然晴朗，一树树寒雀仍在咳嗽。​​​</w:t>
        <w:br/>
      </w:r>
    </w:p>
    <w:p>
      <w:r>
        <w:t>310、2015-04-1112:28:41 来自微博weibo.com</w:t>
        <w:br/>
        <w:t>满目色彩多起来，春天就不再词穷了。在豆浆店填饱肚子，里头的锅碗瓢盆，盛满柴米油盐的漂流声。一束光在衣褶里走，读着阴影的轮廓。这样的日色，就像木柜子里，放着的黄。我想嚼焯过的笋，因为咀嚼的声音很鲜，因为很鲜的声音像你。​​​</w:t>
        <w:br/>
      </w:r>
    </w:p>
    <w:p>
      <w:r>
        <w:t>311、2015-04-1023:48:59</w:t>
        <w:br/>
        <w:t>携着私情在纸上流浪。云朵就是云朵。把月亮还给湖心，我们好好活。——致在人世平凡却心怀诗意的每个人。​​​</w:t>
        <w:br/>
      </w:r>
    </w:p>
    <w:p>
      <w:r>
        <w:t>312、2015-04-1021:40:09 来自微博weibo.com</w:t>
        <w:br/>
        <w:t>那抹霞带着江湖气，天空都是刀光。你甚美，快藏进一块词牌名里。我是春城一书匠，打杏梨的铁，绕指尖的白，临江仙里有我的铺子。藏好了莫说话，学那茶色，不蔓，不沉，稳稳的收着。古钟声起，渡过这趟晚暮，便是天涯。​​​</w:t>
        <w:br/>
      </w:r>
    </w:p>
    <w:p>
      <w:r>
        <w:t>313、2015-04-1013:41:34 来自微博weibo.com</w:t>
        <w:br/>
        <w:t>你背后的阴影能开出茶花，它柔软，清凉的像河。我坐在你的影子里，看着白云，在你的发丝间迷路，变淡，变得又老又瘦。我像个诗人，落叶经过我的句子，想落进诗里。我想看你，看你的寡言，怎么被人群打败，逃到我身边。​​​</w:t>
        <w:br/>
      </w:r>
    </w:p>
    <w:p>
      <w:r>
        <w:t>314、2015-04-0920:57:30 来自微博weibo.com</w:t>
        <w:br/>
        <w:t>我发表了文章炊烟是春天的一种疾病回乡时发现桃花开得极盛，仿佛春天是一个即将阑珊的集市，桃花正赶着去快活。夜里，墙上没有水光粼粼，头上也没有繁星如萤。才觉得，小时候是回不去了。​​​</w:t>
        <w:br/>
      </w:r>
    </w:p>
    <w:p>
      <w:r>
        <w:t>315、2015-04-0915:19:01 来自微博weibo.com</w:t>
        <w:br/>
        <w:t>雨走了，草色就换得慢了。连蕉叶下的情思扰扰，都慢得像万籁里的舟，像你看我时的眼神，燃着娇艳的燥，慢慢地烧掉我。​​​</w:t>
        <w:br/>
      </w:r>
    </w:p>
    <w:p>
      <w:r>
        <w:t>316、2015-04-0821:16:04 来自微博weibo.com</w:t>
        <w:br/>
        <w:t>所谓抒情，就是用一叠，用来形容皎洁的字眼，来婉约眉目里那些年的晓风残月。海子不抒情，他在眼里种下一片海，看云，看山，看你，都是海。​​​</w:t>
        <w:br/>
      </w:r>
    </w:p>
    <w:p>
      <w:r>
        <w:t>317、2015-04-0820:02:05 来自微博weibo.com</w:t>
        <w:br/>
        <w:t>转发理由:音色里，有你对她千百次的凝眸，每一个转调，都带着宠爱，在静静地给她画眉。怎么当初热语犹在耳，一启唇，都是清寂的灰。满城花色迟暮了，但愿你依旧，在每个离别时，或者重逢后。</w:t>
        <w:br/>
        <w:t>转发了Bigthao金大濤的微博:晚安遲暮「Demo」​​​</w:t>
      </w:r>
    </w:p>
    <w:p>
      <w:r>
        <w:t>318、2015-04-0814:10:59 来自微博weibo.com</w:t>
        <w:br/>
        <w:t>分享@程璧我想和你虚度时光-程璧我是个很旧的人，而你是我所有的新。闻花香不记花名，反正春天会记得。这些像云的旋律，我也不必记得，反正都锁进光阴。​​​</w:t>
        <w:br/>
      </w:r>
    </w:p>
    <w:p>
      <w:r>
        <w:t>319、2015-04-0811:48:57 来自微博weibo.com</w:t>
        <w:br/>
        <w:t>时鲜的蚕豆，吃多了味蕾会变成蝴蝶。​​​</w:t>
        <w:br/>
      </w:r>
    </w:p>
    <w:p>
      <w:r>
        <w:t>320、2015-04-0811:11:56 来自微博weibo.com</w:t>
        <w:br/>
        <w:t>雨后春笋，太湖白虾。糖汁豆干，周市爊鸭。袜底酥，海棠糕，奥灶面。江南春食，不胜枚举。红菱何时出翠叶，好把鸳鸯渡成仙。​​​</w:t>
        <w:br/>
      </w:r>
    </w:p>
    <w:p>
      <w:r>
        <w:t>321、2015-04-0800:00:40 来自微博weibo.com</w:t>
        <w:br/>
        <w:t>青瓷留白，凉雀漱石。眉间多少川，是因缘起波澜。推窗是春，月下谁等。戏子念苏白，好一个浮生。​​​</w:t>
        <w:br/>
      </w:r>
    </w:p>
    <w:p>
      <w:r>
        <w:t>322、2015-04-0719:38:13 来自微博weibo.com</w:t>
        <w:br/>
        <w:t>我听见亭外淡柳泛黄的声响，枝上的春色本不耐风。四围没有云水和万籁。一些花圆寂了，一些描着红。​​​</w:t>
        <w:br/>
      </w:r>
    </w:p>
    <w:p>
      <w:r>
        <w:t>323、2015-04-0715:27:41</w:t>
        <w:br/>
        <w:t>她是你所有诗词里的月亮，是你的柳笛吹不出的那一个沙哑，是竹林里越来越淡的斜阳。​​​</w:t>
        <w:br/>
      </w:r>
    </w:p>
    <w:p>
      <w:r>
        <w:t>324、2015-04-0714:22:08 来自微博weibo.com</w:t>
        <w:br/>
        <w:t>许是花色着火，故而弹雨撩寒。满袖的风声雀声，一抖便成萧条。​​​</w:t>
        <w:br/>
      </w:r>
    </w:p>
    <w:p>
      <w:r>
        <w:t>325、2015-04-0623:53:49 来自微博weibo.com</w:t>
        <w:br/>
        <w:t>饮茶，是把早春养在骨头里，让唇与齿谈爱情。修心，便是念一句子衿，敲一记木鱼。写字，要用冬的劲，写秋的意。听雨，好比煎药，和着二钱斜林风，七钱云青色，灌一壶雨霖铃，医失眠的心。​​​</w:t>
        <w:br/>
      </w:r>
    </w:p>
    <w:p>
      <w:r>
        <w:t>326、2015-04-0621:28:45 来自微博weibo.com</w:t>
        <w:br/>
        <w:t>小雨落下清寒，楚辞须用酒暖。落叶像搔头抓下的发，是树在想心事，簌簌，簌簌，敲响我和夜的影子。我相信黎明从一颗露珠的内部分娩，我期待月光能让我们一夜白头。若把愁思比病树，愿它能在一片荒凉里，等山青。​​​</w:t>
        <w:br/>
      </w:r>
    </w:p>
    <w:p>
      <w:r>
        <w:t>327、2015-04-0616:46:17 来自微博weibo.com</w:t>
        <w:br/>
        <w:t>桃花从容地开在，花猫踩过的那条小径。虚掩的篱，旧得好耐心，仿佛你一推，就成了误入百花深处的陶渊明。油菜晃着笨脑袋，像在念“昔我往矣”却念不清。明明是无可奈何的风景，和无可奈何的我，一落笔都太清淡，哪里是愁，又怎么去叹。​​​</w:t>
        <w:br/>
      </w:r>
    </w:p>
    <w:p>
      <w:r>
        <w:t>328、2015-04-0418:41:41 来自微博weibo.com</w:t>
        <w:br/>
        <w:t>四月四，人潮拥。千灯古城里举目狼藉。闪着“纹身”字样的霓虹招牌挡住一条阒静长廊，像挥动手绢揽客的妓，长廊里浮着的灰尘，变成无奈的寂。铺子卖扇，茶具，手工，织物，江南小吃。走至牡丹亭，亭子失了爱情，像石板路失了哒哒的马蹄。风景不如檐上草，绿得像一道谜。​​​</w:t>
        <w:br/>
      </w:r>
    </w:p>
    <w:p>
      <w:r>
        <w:t>329、2015-04-0410:11:22 来自微博weibo.com</w:t>
        <w:br/>
        <w:t>雨把人间寒成秋，千丝绿在绣谁的愁。情有千头，似水长流。愿一抹春色驻心头，怀着对梦想的执着，轻脚在风景里走。​​​</w:t>
        <w:br/>
      </w:r>
    </w:p>
    <w:p>
      <w:r>
        <w:t>330、2015-04-0319:42:38 来自微博weibo.com</w:t>
        <w:br/>
        <w:t>我发表了文章水龙吟算是为即将完结的学业做个收尾。也不枉这风风雨雨。写一些关于辛弃疾的事，亦不想详细展开，权当浮光掠影，行于当行。​​​</w:t>
        <w:br/>
      </w:r>
    </w:p>
    <w:p>
      <w:r>
        <w:t>331、2015-04-0311:06:22 来自微博weibo.com</w:t>
        <w:br/>
        <w:t>老城区的寂静泛着灰，灰得坦坦荡荡。挂起的干货把日色腌咸，街上铺子兜售春色，却赚来寂寥。一些木块像咬字不清的发音，辞别树根使它们患上离骚。即使白墙佩绿，也遮不住雨渍像皱纹催老。​​​</w:t>
        <w:br/>
      </w:r>
    </w:p>
    <w:p>
      <w:r>
        <w:t>332、2015-04-0219:09:40 来自微博weibo.com</w:t>
        <w:br/>
        <w:t>风声疏狂，树用所有的叶子，喊疼。听万丈云层劈天，裂一鞭青雷叩地，像隔着四十年的时光，再回人间驰疆。​​​</w:t>
        <w:br/>
      </w:r>
    </w:p>
    <w:p>
      <w:r>
        <w:t>333、2015-04-0117:20:16 来自微博weibo.com</w:t>
        <w:br/>
        <w:t>转发理由:千灯，锦溪，周庄，甪直，同里，恰在一条线上，经两座城池，昆山与吴江。是点睛的手笔，没有拐弯抹角的心思。前前后后串着走，不消半日。临河筑楼，有水之地便耕锄。人多莫去，刹风景。不如访花草，她们同人一般温暖。</w:t>
        <w:br/>
        <w:t>转发了央视新闻的微博:【一眼看尽13处江南水乡古镇】近日，江苏、浙江两省13个古镇联合申遗工作启动。周庄繁盛的商市、西塘绵长的沿河廊棚、乌镇的沿河水阁、同里优雅的住家和园林，甪直的寺庙和多姿的水乡服饰、南浔富家的豪宅和藏书楼……小桥、流水、人家，宛如一幅幅水墨丹青。梦回水乡，你最中意那一处？​​​</w:t>
      </w:r>
    </w:p>
    <w:p>
      <w:r>
        <w:t>334、2015-04-0113:44:19 来自微博weibo.com</w:t>
        <w:br/>
        <w:t>清明寒食，樱雪吹枝。寺庙香火渐袅袅，雨踏一路纷扰。红花未老白花嬉闹。方才四月始，鸟喧得像陈词，木鱼敲滥调。​​​</w:t>
        <w:br/>
      </w:r>
    </w:p>
    <w:p>
      <w:r>
        <w:t>335、2015-03-3112:57:22 来自微博weibo.com</w:t>
        <w:br/>
        <w:t>有时读错句子反而误得妙语。譬如方才读至：花开，白天与晚上各异。想成：花开，把白昼开成春夜。颇有花开之盛，遮天蔽日，竟有白昼如夜之感。​​​</w:t>
        <w:br/>
      </w:r>
    </w:p>
    <w:p>
      <w:r>
        <w:t>336、2015-03-3111:44:46 来自微博weibo.com</w:t>
        <w:br/>
        <w:t>车过三月淅淅沥沥后放晴的原野，杏梢放肆遮眼帘。闻青涩的嫩，知是旧时的根，花落一层白头翁。​​​</w:t>
        <w:br/>
      </w:r>
    </w:p>
    <w:p>
      <w:r>
        <w:t>337、2015-03-3019:19:00 来自微博weibo.com</w:t>
        <w:br/>
        <w:t>我发表了文章旧宫殿作于2009年10月。整理文稿时重拾。不经对曾经那个热爱写作的自己感动。彼时尚在高中，花暖正当时，学着余秋雨，做着文学梦。怎么大学四年过去，自己都不认得自己了？​​​</w:t>
        <w:br/>
      </w:r>
    </w:p>
    <w:p>
      <w:r>
        <w:t>338、2015-03-3009:19:11 来自微博weibo.com</w:t>
        <w:br/>
        <w:t>檐前一片绿，故意讨巧给人看。眉间一抹蹙，对微雨清寒。昨日热得恣意，莺歌燕舞；今朝便落雨，山色空蒙。这天气，是唐诗和宋词的时差。​​​</w:t>
        <w:br/>
      </w:r>
    </w:p>
    <w:p>
      <w:r>
        <w:t>339、2015-03-2915:58:36 来自微博weibo.com</w:t>
        <w:br/>
        <w:t>诗云：寒食青团店，春低杨柳枝。酒香留客在，莺语和人诗。说得是苏州青团子。取艾青着色，糯米为皮，豆沙入内，色泽碧青油绿，嚼之糯韧绵软。溯源不胜枚举，最远可至上古，苏州百姓为纪念大禹治水，待冬麦返青时做团子。凡事以情做开头，便多一分美妙。​​​</w:t>
        <w:br/>
      </w:r>
    </w:p>
    <w:p>
      <w:r>
        <w:t>340、2015-03-2908:06:14 来自微博weibo.com</w:t>
        <w:br/>
        <w:t>玉兰有仙骨亦恋红尘，枝极细冷像一句张爱玲。花朵似在掐指算天机，若有大慈悲。香气盛时，春风不请自来。​​​</w:t>
        <w:br/>
      </w:r>
    </w:p>
    <w:p>
      <w:r>
        <w:t>341、2015-03-2814:41:38 来自微博weibo.com</w:t>
        <w:br/>
        <w:t>转发理由:老早的时光，人家还是热热闹闹，你说一句家常她接一句天暖。家鸭噗哧噗哧，咽河里的水葫芦；雄鸡气宇轩昂，啄初春的花露。饿了，灶台的木盖子罩着热气；醒了，稻田是一片安稳的绿。夜晚不需灯盏，繁星在上头，你在下头走。</w:t>
        <w:br/>
        <w:t>转发了卷公子的微博:“君到姑苏见,人家尽枕河。古宫闲地少,水巷小挢多。遥知明月夜,相思在渔歌。”​​​</w:t>
      </w:r>
    </w:p>
    <w:p>
      <w:r>
        <w:t>342、2015-03-2810:58:18 来自微博weibo.com</w:t>
        <w:br/>
        <w:t>“桃花难画，因要画得它静”胡兰成的一句淡写，已深得春桃的心。今日春花开得极艳如有万语千言，一副直到世界尽头的深情。​​​</w:t>
        <w:br/>
      </w:r>
    </w:p>
    <w:p>
      <w:r>
        <w:t>343、2015-03-2710:45:52 来自微博weibo.com</w:t>
        <w:br/>
        <w:t>清明前后，河鲜色味俱佳。如若春色入水，养肥了万物滋味。昨日烹虾仅滴鲜酱油，已足够垂涎。今日索性红烧，虽不若蒸煮味甘，亦与饭相配。​​​</w:t>
        <w:br/>
      </w:r>
    </w:p>
    <w:p>
      <w:r>
        <w:t>344、2015-03-2708:47:14 来自微博weibo.com</w:t>
        <w:br/>
        <w:t>瓷是火的肌，茶是春的魂。听雨，吃茶。怜取眼前风光。​​​</w:t>
        <w:br/>
      </w:r>
    </w:p>
    <w:p>
      <w:r>
        <w:t>345、2015-03-2622:02:39 来自微博weibo.com</w:t>
        <w:br/>
        <w:t>旧雨洗新树，总是寂的入骨。雨针偏有女儿巧思，绣得涟漪朵朵为情搔头。花不是不肯艳，月不是不愿白，因春雷未鸣，凡事都收敛，不必繁密铺陈。归去，低头踩石子，灯影漶漫成绮，竟有川端康成的挣扎，却明明是颜真卿的笔法。​​​</w:t>
        <w:br/>
      </w:r>
    </w:p>
    <w:p>
      <w:r>
        <w:t>346、2015-03-2616:38:04 来自优酷土豆</w:t>
        <w:br/>
        <w:t>既然提到了《借东西的小人阿丽埃蒂》，就把主题曲也放上来。喜欢这种细腻质朴的画风，一如童年。歌曲是爱尔兰民谣的风格。风吹着密密的绿叶，微雨在庭院里凉着。借东西的小人阿莉埃蒂MAD​​​</w:t>
        <w:br/>
      </w:r>
    </w:p>
    <w:p>
      <w:r>
        <w:t>347、2015-03-2514:12:00 来自微博weibo.com</w:t>
        <w:br/>
        <w:t>转发理由:总思笔墨淡，恰描花枝展。如此勾勒便很好。</w:t>
        <w:br/>
        <w:t>转发了书画界的微博:花间词。作者：人五_Giove​​​</w:t>
      </w:r>
    </w:p>
    <w:p>
      <w:r>
        <w:t>348、2015-03-2510:07:51 来自微博weibo.com</w:t>
        <w:br/>
        <w:t>早晨叶子活泼，日色婆娑迢遥。河水摊平被擀成一条一条。木栅栏谁在敲，风对花唱小调。青茶杯映着人面一笑再笑。​​​</w:t>
        <w:br/>
      </w:r>
    </w:p>
    <w:p>
      <w:r>
        <w:t>349、2015-03-2407:52:53 来自微博weibo.com</w:t>
        <w:br/>
        <w:t>桃花开得不成气候，盈盈朵朵倒显得精细。清晨白日升的早，才送一寸雪，春已上眉梢。​​​</w:t>
        <w:br/>
      </w:r>
    </w:p>
    <w:p>
      <w:r>
        <w:t>350、2015-03-2109:17:46 来自微博weibo.com</w:t>
        <w:br/>
        <w:t>三月叶子绿得很慢花的喉结尚在少年时一亮嗓字正腔圆的架势把姹紫嫣红唱遍​​​</w:t>
        <w:br/>
      </w:r>
    </w:p>
    <w:p>
      <w:r>
        <w:t>351、2015-03-2108:52:32 来自微博weibo.com</w:t>
        <w:br/>
        <w:t>阳春二三月，草与水同色，林花扫更落，径草踏还生。​​​</w:t>
        <w:br/>
      </w:r>
    </w:p>
    <w:p>
      <w:r>
        <w:t>352、2015-03-2021:08:31 来自微博weibo.com</w:t>
        <w:br/>
        <w:t>转发理由:房子旧得有模样，人也静的有市气。桥给夕照留着，一弯勾勒，二分供行人摩挲，剩下八分交给飞鸟，画面因而辽远。这种镜头很踏实，若梦的不是浮生，是心境。</w:t>
        <w:br/>
        <w:t>转发了木白-文的微博:浮生若梦.​​​</w:t>
      </w:r>
    </w:p>
    <w:p>
      <w:r>
        <w:t>353、2014-12-1317:42:29 来自微博weibo.com</w:t>
        <w:br/>
        <w:t>转发理由:隔一季，冬风正浓，山里秋色却红。古刹烟，灰瓦敲韵。//@青简Jane:晚秋</w:t>
        <w:br/>
        <w:t>转发了太仓摄客的微博:#带着微博去苏州#时序已入冬，而天平山的秋色却是最浓；每年前往天平，不仅是和浓郁的枫景赴一次盛大的相约，更是能从范公先忧后乐的博大情怀中，找到寻常世界难觅的精神栖所。@苏州旅游@小海学摄影@中国摄影师联盟@青简Jane@蓝风摄影@细草穿沙@苏州发布@苏州视觉@苏州之韵@苏州市旅游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7" Type="http://schemas.openxmlformats.org/officeDocument/2006/relationships/fontTable" Target="fontTable.xml"/><Relationship Id="rId4"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